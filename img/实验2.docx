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FE424B" w14:textId="34FE9D5F" w:rsidR="00D417B3" w:rsidRDefault="000B5F0D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2  SQL</w:t>
      </w:r>
      <w:r>
        <w:rPr>
          <w:rFonts w:hint="eastAsia"/>
        </w:rPr>
        <w:t>数据定义和操作</w:t>
      </w:r>
    </w:p>
    <w:p w14:paraId="0E420759" w14:textId="2EB14C95" w:rsidR="00D417B3" w:rsidRDefault="000B5F0D">
      <w:pPr>
        <w:jc w:val="center"/>
      </w:pPr>
      <w:r>
        <w:rPr>
          <w:rFonts w:hint="eastAsia"/>
        </w:rPr>
        <w:t>学号：</w:t>
      </w:r>
      <w:r w:rsidR="0098670A">
        <w:rPr>
          <w:rFonts w:hint="eastAsia"/>
        </w:rPr>
        <w:t>3</w:t>
      </w:r>
      <w:r w:rsidR="0098670A">
        <w:t>200105788</w:t>
      </w:r>
      <w:r>
        <w:rPr>
          <w:rFonts w:hint="eastAsia"/>
        </w:rPr>
        <w:t xml:space="preserve">   </w:t>
      </w: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 w:rsidR="0098670A">
        <w:rPr>
          <w:rFonts w:hint="eastAsia"/>
        </w:rPr>
        <w:t>孙川</w:t>
      </w:r>
      <w:r>
        <w:rPr>
          <w:rFonts w:hint="eastAsia"/>
        </w:rPr>
        <w:t xml:space="preserve">       </w:t>
      </w:r>
    </w:p>
    <w:p w14:paraId="16209B7B" w14:textId="77777777" w:rsidR="00D417B3" w:rsidRDefault="000B5F0D">
      <w:pPr>
        <w:pStyle w:val="3"/>
      </w:pPr>
      <w:r>
        <w:rPr>
          <w:rFonts w:hint="eastAsia"/>
        </w:rPr>
        <w:t>实验目的：</w:t>
      </w:r>
    </w:p>
    <w:p w14:paraId="7BF96F5C" w14:textId="77777777" w:rsidR="00AA7717" w:rsidRPr="000857F1" w:rsidRDefault="00AA7717" w:rsidP="00AA7717">
      <w:pPr>
        <w:numPr>
          <w:ilvl w:val="0"/>
          <w:numId w:val="1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Pr="000857F1">
        <w:rPr>
          <w:sz w:val="24"/>
          <w:szCs w:val="24"/>
        </w:rPr>
        <w:t>MySQL</w:t>
      </w:r>
      <w:r w:rsidRPr="000857F1">
        <w:rPr>
          <w:sz w:val="24"/>
          <w:szCs w:val="24"/>
        </w:rPr>
        <w:t>数据库的</w:t>
      </w:r>
      <w:r>
        <w:rPr>
          <w:rFonts w:hint="eastAsia"/>
          <w:sz w:val="24"/>
          <w:szCs w:val="24"/>
        </w:rPr>
        <w:t>复杂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DML</w:t>
      </w:r>
      <w:r>
        <w:rPr>
          <w:sz w:val="24"/>
          <w:szCs w:val="24"/>
        </w:rPr>
        <w:t>语句</w:t>
      </w:r>
      <w:r>
        <w:rPr>
          <w:rFonts w:hint="eastAsia"/>
          <w:sz w:val="24"/>
          <w:szCs w:val="24"/>
        </w:rPr>
        <w:t>的使用</w:t>
      </w:r>
      <w:r w:rsidRPr="000857F1">
        <w:rPr>
          <w:sz w:val="24"/>
          <w:szCs w:val="24"/>
        </w:rPr>
        <w:t>方法；</w:t>
      </w:r>
    </w:p>
    <w:p w14:paraId="2B3206AC" w14:textId="77777777" w:rsidR="00AA7717" w:rsidRDefault="00AA7717" w:rsidP="00AA7717">
      <w:pPr>
        <w:numPr>
          <w:ilvl w:val="0"/>
          <w:numId w:val="1"/>
        </w:numPr>
        <w:rPr>
          <w:sz w:val="24"/>
          <w:szCs w:val="24"/>
        </w:rPr>
      </w:pPr>
      <w:r w:rsidRPr="000857F1">
        <w:rPr>
          <w:sz w:val="24"/>
          <w:szCs w:val="24"/>
        </w:rPr>
        <w:t>掌握</w:t>
      </w:r>
      <w:r w:rsidRPr="000857F1">
        <w:rPr>
          <w:sz w:val="24"/>
          <w:szCs w:val="24"/>
        </w:rPr>
        <w:t>MySQL</w:t>
      </w:r>
      <w:r w:rsidRPr="000857F1"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的视图设计和使用</w:t>
      </w:r>
      <w:r w:rsidRPr="000857F1">
        <w:rPr>
          <w:sz w:val="24"/>
          <w:szCs w:val="24"/>
        </w:rPr>
        <w:t>方法。</w:t>
      </w:r>
    </w:p>
    <w:p w14:paraId="3936BDD7" w14:textId="77777777" w:rsidR="00AA7717" w:rsidRDefault="00AA7717" w:rsidP="00AA7717">
      <w:pPr>
        <w:numPr>
          <w:ilvl w:val="0"/>
          <w:numId w:val="1"/>
        </w:numPr>
        <w:rPr>
          <w:sz w:val="24"/>
          <w:szCs w:val="24"/>
        </w:rPr>
      </w:pPr>
      <w:r w:rsidRPr="000857F1">
        <w:rPr>
          <w:sz w:val="24"/>
          <w:szCs w:val="24"/>
        </w:rPr>
        <w:t>掌握</w:t>
      </w:r>
      <w:r w:rsidRPr="000857F1">
        <w:rPr>
          <w:sz w:val="24"/>
          <w:szCs w:val="24"/>
        </w:rPr>
        <w:t>MySQL</w:t>
      </w:r>
      <w:r w:rsidRPr="000857F1"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的索引设计和使用</w:t>
      </w:r>
      <w:r w:rsidRPr="000857F1">
        <w:rPr>
          <w:sz w:val="24"/>
          <w:szCs w:val="24"/>
        </w:rPr>
        <w:t>方法。</w:t>
      </w:r>
    </w:p>
    <w:p w14:paraId="041DB448" w14:textId="77777777" w:rsidR="00D417B3" w:rsidRDefault="000B5F0D">
      <w:pPr>
        <w:pStyle w:val="3"/>
      </w:pPr>
      <w:r>
        <w:rPr>
          <w:rFonts w:hint="eastAsia"/>
        </w:rPr>
        <w:t>实验平台：</w:t>
      </w:r>
    </w:p>
    <w:p w14:paraId="0299D31A" w14:textId="37551A3F" w:rsidR="00D417B3" w:rsidRDefault="000B5F0D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数据库管理系统：</w:t>
      </w:r>
      <w:r w:rsidR="006B7C4D">
        <w:rPr>
          <w:rFonts w:hint="eastAsia"/>
          <w:szCs w:val="21"/>
        </w:rPr>
        <w:t>MySQL</w:t>
      </w:r>
    </w:p>
    <w:p w14:paraId="62442E9C" w14:textId="77777777" w:rsidR="00D417B3" w:rsidRDefault="000B5F0D">
      <w:pPr>
        <w:pStyle w:val="3"/>
      </w:pPr>
      <w:r>
        <w:rPr>
          <w:rFonts w:hint="eastAsia"/>
        </w:rPr>
        <w:t>实验内容和要求：</w:t>
      </w:r>
    </w:p>
    <w:p w14:paraId="6CBD1048" w14:textId="77777777" w:rsidR="00D417B3" w:rsidRDefault="000B5F0D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建立数据库</w:t>
      </w:r>
      <w:r w:rsidR="00BF6511">
        <w:rPr>
          <w:rFonts w:hint="eastAsia"/>
          <w:szCs w:val="21"/>
        </w:rPr>
        <w:t>school</w:t>
      </w:r>
      <w:r w:rsidR="00BF6511">
        <w:rPr>
          <w:rFonts w:hint="eastAsia"/>
          <w:szCs w:val="21"/>
        </w:rPr>
        <w:t>；</w:t>
      </w:r>
    </w:p>
    <w:p w14:paraId="2C26836F" w14:textId="77777777" w:rsidR="00300C25" w:rsidRDefault="00300C2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数据的定义：</w:t>
      </w:r>
    </w:p>
    <w:p w14:paraId="5C8CF4BE" w14:textId="77777777" w:rsidR="006634F3" w:rsidRDefault="006634F3" w:rsidP="00300C25">
      <w:pPr>
        <w:ind w:left="84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create</w:t>
      </w:r>
      <w:r>
        <w:rPr>
          <w:rFonts w:hint="eastAsia"/>
          <w:szCs w:val="21"/>
        </w:rPr>
        <w:t>创建三张表，用</w:t>
      </w:r>
      <w:r>
        <w:rPr>
          <w:rFonts w:hint="eastAsia"/>
          <w:szCs w:val="21"/>
        </w:rPr>
        <w:t>alert</w:t>
      </w:r>
      <w:r>
        <w:rPr>
          <w:rFonts w:hint="eastAsia"/>
          <w:szCs w:val="21"/>
        </w:rPr>
        <w:t>增加主键和外键</w:t>
      </w:r>
      <w:r w:rsidR="00300C25">
        <w:rPr>
          <w:rFonts w:hint="eastAsia"/>
          <w:szCs w:val="21"/>
        </w:rPr>
        <w:t>，</w:t>
      </w:r>
    </w:p>
    <w:p w14:paraId="2695F870" w14:textId="31C0D870" w:rsidR="006634F3" w:rsidRPr="005A6F5C" w:rsidRDefault="006634F3" w:rsidP="006634F3">
      <w:pPr>
        <w:pStyle w:val="af4"/>
        <w:ind w:left="1200" w:firstLineChars="0" w:firstLine="0"/>
      </w:pPr>
      <w:r w:rsidRPr="005A6F5C">
        <w:rPr>
          <w:b/>
          <w:bCs/>
        </w:rPr>
        <w:t xml:space="preserve">S  (SID,SNAME,AGE,SEX)    </w:t>
      </w:r>
      <w:r w:rsidR="003000DC">
        <w:rPr>
          <w:b/>
          <w:bCs/>
        </w:rPr>
        <w:tab/>
      </w:r>
    </w:p>
    <w:p w14:paraId="6268AB3D" w14:textId="77777777" w:rsidR="006634F3" w:rsidRPr="005A6F5C" w:rsidRDefault="006634F3" w:rsidP="006634F3">
      <w:pPr>
        <w:pStyle w:val="af4"/>
        <w:ind w:left="360" w:firstLine="482"/>
      </w:pPr>
      <w:r w:rsidRPr="005A6F5C">
        <w:rPr>
          <w:b/>
          <w:bCs/>
        </w:rPr>
        <w:t xml:space="preserve">   </w:t>
      </w:r>
      <w:r w:rsidRPr="005A6F5C">
        <w:rPr>
          <w:rFonts w:hint="eastAsia"/>
          <w:b/>
          <w:bCs/>
        </w:rPr>
        <w:t>中文语义：学生（学号，姓名，年龄，性别）</w:t>
      </w:r>
    </w:p>
    <w:p w14:paraId="647E3918" w14:textId="77777777" w:rsidR="006634F3" w:rsidRPr="005A6F5C" w:rsidRDefault="006634F3" w:rsidP="006634F3">
      <w:pPr>
        <w:pStyle w:val="af4"/>
        <w:ind w:left="1200" w:firstLineChars="0" w:firstLine="0"/>
      </w:pPr>
      <w:r w:rsidRPr="005A6F5C">
        <w:rPr>
          <w:b/>
          <w:bCs/>
        </w:rPr>
        <w:t>SC (SID,CID,GRADE)</w:t>
      </w:r>
      <w:r w:rsidRPr="005A6F5C">
        <w:rPr>
          <w:b/>
          <w:bCs/>
        </w:rPr>
        <w:tab/>
      </w:r>
      <w:r w:rsidRPr="005A6F5C">
        <w:rPr>
          <w:b/>
          <w:bCs/>
        </w:rPr>
        <w:tab/>
        <w:t xml:space="preserve">  </w:t>
      </w:r>
    </w:p>
    <w:p w14:paraId="59614A2C" w14:textId="77777777" w:rsidR="006634F3" w:rsidRPr="005A6F5C" w:rsidRDefault="006634F3" w:rsidP="006634F3">
      <w:pPr>
        <w:pStyle w:val="af4"/>
        <w:ind w:left="360" w:firstLine="482"/>
      </w:pPr>
      <w:r w:rsidRPr="005A6F5C">
        <w:rPr>
          <w:b/>
          <w:bCs/>
        </w:rPr>
        <w:t xml:space="preserve">   </w:t>
      </w:r>
      <w:r w:rsidRPr="005A6F5C">
        <w:rPr>
          <w:rFonts w:hint="eastAsia"/>
          <w:b/>
          <w:bCs/>
        </w:rPr>
        <w:t>中文语义：学习（学号，课程号，成绩）</w:t>
      </w:r>
    </w:p>
    <w:p w14:paraId="04676EE0" w14:textId="77777777" w:rsidR="006634F3" w:rsidRPr="005A6F5C" w:rsidRDefault="006634F3" w:rsidP="006634F3">
      <w:pPr>
        <w:pStyle w:val="af4"/>
        <w:ind w:left="1200" w:firstLineChars="0" w:firstLine="0"/>
      </w:pPr>
      <w:r w:rsidRPr="005A6F5C">
        <w:rPr>
          <w:b/>
          <w:bCs/>
        </w:rPr>
        <w:t>C  (CID,CNAME,TEACHER)</w:t>
      </w:r>
      <w:r w:rsidRPr="005A6F5C">
        <w:rPr>
          <w:b/>
          <w:bCs/>
        </w:rPr>
        <w:tab/>
        <w:t xml:space="preserve">  </w:t>
      </w:r>
    </w:p>
    <w:p w14:paraId="0F1548A4" w14:textId="77777777" w:rsidR="006634F3" w:rsidRDefault="006634F3" w:rsidP="006634F3">
      <w:pPr>
        <w:pStyle w:val="af4"/>
        <w:ind w:left="360" w:firstLineChars="0" w:firstLine="720"/>
        <w:rPr>
          <w:b/>
          <w:bCs/>
        </w:rPr>
      </w:pPr>
      <w:r w:rsidRPr="005A6F5C">
        <w:rPr>
          <w:rFonts w:hint="eastAsia"/>
          <w:b/>
          <w:bCs/>
        </w:rPr>
        <w:t>中文语义：课程（课程号，课程名，任课教师）</w:t>
      </w:r>
    </w:p>
    <w:p w14:paraId="3E907712" w14:textId="77777777" w:rsidR="00BF6511" w:rsidRDefault="006634F3" w:rsidP="00300C25">
      <w:pPr>
        <w:ind w:left="84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添加如下数据</w:t>
      </w:r>
      <w:r w:rsidR="00300C25">
        <w:rPr>
          <w:rFonts w:hint="eastAsia"/>
          <w:szCs w:val="21"/>
        </w:rPr>
        <w:t>；</w:t>
      </w:r>
    </w:p>
    <w:p w14:paraId="4734CFEB" w14:textId="15385558" w:rsidR="006634F3" w:rsidRDefault="006634F3" w:rsidP="006634F3">
      <w:pPr>
        <w:ind w:left="840"/>
        <w:jc w:val="center"/>
        <w:rPr>
          <w:rFonts w:hint="eastAsia"/>
          <w:szCs w:val="21"/>
        </w:rPr>
      </w:pPr>
      <w:r w:rsidRPr="00BB2E39">
        <w:rPr>
          <w:rFonts w:ascii="宋体"/>
          <w:noProof/>
          <w:sz w:val="24"/>
        </w:rPr>
        <w:drawing>
          <wp:inline distT="0" distB="0" distL="0" distR="0" wp14:anchorId="30FB90AE" wp14:editId="3DEA34A9">
            <wp:extent cx="3585505" cy="2570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79" b="2920"/>
                    <a:stretch/>
                  </pic:blipFill>
                  <pic:spPr bwMode="auto">
                    <a:xfrm>
                      <a:off x="0" y="0"/>
                      <a:ext cx="3627230" cy="260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6F22">
        <w:rPr>
          <w:szCs w:val="21"/>
        </w:rPr>
        <w:softHyphen/>
      </w:r>
    </w:p>
    <w:p w14:paraId="5019572B" w14:textId="77777777" w:rsidR="00300C25" w:rsidRDefault="00300C2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lastRenderedPageBreak/>
        <w:t>数据查询</w:t>
      </w:r>
      <w:r w:rsidR="000B5F0D">
        <w:rPr>
          <w:rFonts w:hint="eastAsia"/>
          <w:szCs w:val="21"/>
        </w:rPr>
        <w:t>：</w:t>
      </w:r>
    </w:p>
    <w:p w14:paraId="7731DC91" w14:textId="77777777" w:rsidR="005E31CF" w:rsidRPr="005E31CF" w:rsidRDefault="00300C25" w:rsidP="005E31CF">
      <w:pPr>
        <w:ind w:left="840"/>
        <w:rPr>
          <w:szCs w:val="21"/>
        </w:rPr>
      </w:pPr>
      <w:r>
        <w:rPr>
          <w:rFonts w:hint="eastAsia"/>
          <w:szCs w:val="21"/>
        </w:rPr>
        <w:t>单表查询，</w:t>
      </w:r>
    </w:p>
    <w:p w14:paraId="2DE0B216" w14:textId="4CD338B0" w:rsidR="00E30071" w:rsidRPr="00D67D04" w:rsidRDefault="005E31CF" w:rsidP="00E30071">
      <w:pPr>
        <w:pStyle w:val="af4"/>
        <w:widowControl w:val="0"/>
        <w:numPr>
          <w:ilvl w:val="1"/>
          <w:numId w:val="3"/>
        </w:numPr>
        <w:ind w:firstLineChars="0"/>
        <w:jc w:val="both"/>
        <w:rPr>
          <w:rFonts w:hint="eastAsia"/>
        </w:rPr>
      </w:pPr>
      <w:r w:rsidRPr="00D67D04">
        <w:rPr>
          <w:rFonts w:hint="eastAsia"/>
        </w:rPr>
        <w:t>查询全体学生的姓名、年龄；</w:t>
      </w:r>
      <w:r w:rsidR="00293A02">
        <w:br/>
      </w:r>
      <w:r w:rsidR="00E30071" w:rsidRPr="008411CE">
        <w:rPr>
          <w:rFonts w:ascii="Consolas" w:hAnsi="Consolas"/>
        </w:rPr>
        <w:t xml:space="preserve">select </w:t>
      </w:r>
      <w:proofErr w:type="spellStart"/>
      <w:r w:rsidR="00E30071" w:rsidRPr="008411CE">
        <w:rPr>
          <w:rFonts w:ascii="Consolas" w:hAnsi="Consolas"/>
        </w:rPr>
        <w:t>sname,age</w:t>
      </w:r>
      <w:proofErr w:type="spellEnd"/>
      <w:r w:rsidR="00E30071" w:rsidRPr="008411CE">
        <w:rPr>
          <w:rFonts w:ascii="Consolas" w:hAnsi="Consolas"/>
        </w:rPr>
        <w:t xml:space="preserve"> from s;</w:t>
      </w:r>
    </w:p>
    <w:p w14:paraId="26E3041B" w14:textId="59A2924B" w:rsidR="005E31CF" w:rsidRPr="00D67D04" w:rsidRDefault="005E31CF" w:rsidP="005E31CF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D67D04">
        <w:rPr>
          <w:rFonts w:hint="eastAsia"/>
        </w:rPr>
        <w:t>查询所有选修过课的学生的学号；</w:t>
      </w:r>
      <w:r w:rsidR="00293A02">
        <w:br/>
      </w:r>
      <w:r w:rsidR="00293A02" w:rsidRPr="008411CE">
        <w:rPr>
          <w:rFonts w:ascii="Consolas" w:hAnsi="Consolas"/>
        </w:rPr>
        <w:t xml:space="preserve">select distinct </w:t>
      </w:r>
      <w:proofErr w:type="spellStart"/>
      <w:r w:rsidR="00293A02" w:rsidRPr="008411CE">
        <w:rPr>
          <w:rFonts w:ascii="Consolas" w:hAnsi="Consolas"/>
        </w:rPr>
        <w:t>sname</w:t>
      </w:r>
      <w:proofErr w:type="spellEnd"/>
      <w:r w:rsidR="00293A02" w:rsidRPr="008411CE">
        <w:rPr>
          <w:rFonts w:ascii="Consolas" w:hAnsi="Consolas"/>
        </w:rPr>
        <w:t xml:space="preserve"> from </w:t>
      </w:r>
      <w:proofErr w:type="spellStart"/>
      <w:r w:rsidR="00293A02" w:rsidRPr="008411CE">
        <w:rPr>
          <w:rFonts w:ascii="Consolas" w:hAnsi="Consolas"/>
        </w:rPr>
        <w:t>sc,s</w:t>
      </w:r>
      <w:proofErr w:type="spellEnd"/>
      <w:r w:rsidR="00293A02" w:rsidRPr="008411CE">
        <w:rPr>
          <w:rFonts w:ascii="Consolas" w:hAnsi="Consolas"/>
        </w:rPr>
        <w:t xml:space="preserve"> where </w:t>
      </w:r>
      <w:proofErr w:type="spellStart"/>
      <w:r w:rsidR="00293A02" w:rsidRPr="008411CE">
        <w:rPr>
          <w:rFonts w:ascii="Consolas" w:hAnsi="Consolas"/>
        </w:rPr>
        <w:t>sc.sid</w:t>
      </w:r>
      <w:proofErr w:type="spellEnd"/>
      <w:r w:rsidR="00293A02" w:rsidRPr="008411CE">
        <w:rPr>
          <w:rFonts w:ascii="Consolas" w:hAnsi="Consolas"/>
        </w:rPr>
        <w:t>=</w:t>
      </w:r>
      <w:proofErr w:type="spellStart"/>
      <w:r w:rsidR="00293A02" w:rsidRPr="008411CE">
        <w:rPr>
          <w:rFonts w:ascii="Consolas" w:hAnsi="Consolas"/>
        </w:rPr>
        <w:t>s.sid</w:t>
      </w:r>
      <w:proofErr w:type="spellEnd"/>
      <w:r w:rsidR="00293A02" w:rsidRPr="008411CE">
        <w:rPr>
          <w:rFonts w:ascii="Consolas" w:hAnsi="Consolas"/>
        </w:rPr>
        <w:t>;</w:t>
      </w:r>
    </w:p>
    <w:p w14:paraId="6E2150E1" w14:textId="30AB2CE5" w:rsidR="005E31CF" w:rsidRPr="00D67D04" w:rsidRDefault="005E31CF" w:rsidP="005E31CF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D67D04">
        <w:rPr>
          <w:rFonts w:hint="eastAsia"/>
        </w:rPr>
        <w:t>查询考试成绩低于</w:t>
      </w:r>
      <w:r w:rsidRPr="00D67D04">
        <w:t>60</w:t>
      </w:r>
      <w:r w:rsidRPr="00D67D04">
        <w:rPr>
          <w:rFonts w:hint="eastAsia"/>
        </w:rPr>
        <w:t>分的学生的学号；</w:t>
      </w:r>
      <w:r w:rsidR="00293A02">
        <w:br/>
      </w:r>
      <w:r w:rsidR="00293A02" w:rsidRPr="008411CE">
        <w:rPr>
          <w:rFonts w:ascii="Consolas" w:hAnsi="Consolas"/>
        </w:rPr>
        <w:t xml:space="preserve">select distinct </w:t>
      </w:r>
      <w:proofErr w:type="spellStart"/>
      <w:r w:rsidR="00293A02" w:rsidRPr="008411CE">
        <w:rPr>
          <w:rFonts w:ascii="Consolas" w:hAnsi="Consolas"/>
        </w:rPr>
        <w:t>sid</w:t>
      </w:r>
      <w:proofErr w:type="spellEnd"/>
      <w:r w:rsidR="00293A02" w:rsidRPr="008411CE">
        <w:rPr>
          <w:rFonts w:ascii="Consolas" w:hAnsi="Consolas"/>
        </w:rPr>
        <w:t xml:space="preserve"> from </w:t>
      </w:r>
      <w:proofErr w:type="spellStart"/>
      <w:r w:rsidR="00293A02" w:rsidRPr="008411CE">
        <w:rPr>
          <w:rFonts w:ascii="Consolas" w:hAnsi="Consolas"/>
        </w:rPr>
        <w:t>sc</w:t>
      </w:r>
      <w:proofErr w:type="spellEnd"/>
      <w:r w:rsidR="00293A02" w:rsidRPr="008411CE">
        <w:rPr>
          <w:rFonts w:ascii="Consolas" w:hAnsi="Consolas"/>
        </w:rPr>
        <w:t xml:space="preserve"> where grade&lt;60;</w:t>
      </w:r>
    </w:p>
    <w:p w14:paraId="0F28B61C" w14:textId="3AE588D1" w:rsidR="005E31CF" w:rsidRPr="00D67D04" w:rsidRDefault="005E31CF" w:rsidP="005E31CF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D67D04">
        <w:rPr>
          <w:rFonts w:hint="eastAsia"/>
        </w:rPr>
        <w:t>查询年龄在</w:t>
      </w:r>
      <w:r w:rsidRPr="00D67D04">
        <w:t>20</w:t>
      </w:r>
      <w:r w:rsidRPr="00D67D04">
        <w:rPr>
          <w:rFonts w:hint="eastAsia"/>
        </w:rPr>
        <w:t>至</w:t>
      </w:r>
      <w:r w:rsidRPr="00D67D04">
        <w:t>23</w:t>
      </w:r>
      <w:r w:rsidRPr="00D67D04">
        <w:rPr>
          <w:rFonts w:hint="eastAsia"/>
        </w:rPr>
        <w:t>之间的学生姓名、性别和年龄；</w:t>
      </w:r>
      <w:r w:rsidR="000B5555">
        <w:br/>
      </w:r>
      <w:r w:rsidR="000B5555" w:rsidRPr="008411CE">
        <w:rPr>
          <w:rFonts w:ascii="Consolas" w:hAnsi="Consolas"/>
        </w:rPr>
        <w:t xml:space="preserve">select distinct </w:t>
      </w:r>
      <w:proofErr w:type="spellStart"/>
      <w:r w:rsidR="000B5555" w:rsidRPr="008411CE">
        <w:rPr>
          <w:rFonts w:ascii="Consolas" w:hAnsi="Consolas"/>
        </w:rPr>
        <w:t>sname,sex,age</w:t>
      </w:r>
      <w:proofErr w:type="spellEnd"/>
      <w:r w:rsidR="000B5555" w:rsidRPr="008411CE">
        <w:rPr>
          <w:rFonts w:ascii="Consolas" w:hAnsi="Consolas"/>
        </w:rPr>
        <w:t xml:space="preserve"> from s where (age&lt;23)and(age&gt;20);</w:t>
      </w:r>
    </w:p>
    <w:p w14:paraId="27DF1914" w14:textId="3655BF67" w:rsidR="005E31CF" w:rsidRPr="00D67D04" w:rsidRDefault="005E31CF" w:rsidP="005E31CF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D67D04">
        <w:rPr>
          <w:rFonts w:hint="eastAsia"/>
        </w:rPr>
        <w:t>查询所有姓</w:t>
      </w:r>
      <w:proofErr w:type="spellStart"/>
      <w:r w:rsidRPr="00D67D04">
        <w:t>liu</w:t>
      </w:r>
      <w:proofErr w:type="spellEnd"/>
      <w:r w:rsidRPr="00D67D04">
        <w:rPr>
          <w:rFonts w:hint="eastAsia"/>
        </w:rPr>
        <w:t>的学生的学号、姓名和年龄；</w:t>
      </w:r>
      <w:r w:rsidR="00A35583">
        <w:br/>
      </w:r>
      <w:r w:rsidR="00A35583" w:rsidRPr="008411CE">
        <w:rPr>
          <w:rFonts w:ascii="Consolas" w:hAnsi="Consolas"/>
        </w:rPr>
        <w:t xml:space="preserve">select distinct </w:t>
      </w:r>
      <w:proofErr w:type="spellStart"/>
      <w:r w:rsidR="00A35583" w:rsidRPr="008411CE">
        <w:rPr>
          <w:rFonts w:ascii="Consolas" w:hAnsi="Consolas"/>
        </w:rPr>
        <w:t>sid,sname,age</w:t>
      </w:r>
      <w:proofErr w:type="spellEnd"/>
      <w:r w:rsidR="00A35583" w:rsidRPr="008411CE">
        <w:rPr>
          <w:rFonts w:ascii="Consolas" w:hAnsi="Consolas"/>
        </w:rPr>
        <w:t xml:space="preserve"> from s where </w:t>
      </w:r>
      <w:proofErr w:type="spellStart"/>
      <w:r w:rsidR="00A35583" w:rsidRPr="008411CE">
        <w:rPr>
          <w:rFonts w:ascii="Consolas" w:hAnsi="Consolas"/>
        </w:rPr>
        <w:t>sname</w:t>
      </w:r>
      <w:proofErr w:type="spellEnd"/>
      <w:r w:rsidR="00A35583" w:rsidRPr="008411CE">
        <w:rPr>
          <w:rFonts w:ascii="Consolas" w:hAnsi="Consolas"/>
        </w:rPr>
        <w:t xml:space="preserve"> like "%Liu%";</w:t>
      </w:r>
    </w:p>
    <w:p w14:paraId="63FA6952" w14:textId="48BE9C48" w:rsidR="00C13F31" w:rsidRPr="00D67D04" w:rsidRDefault="005E31CF" w:rsidP="00C13F31">
      <w:pPr>
        <w:pStyle w:val="af4"/>
        <w:widowControl w:val="0"/>
        <w:numPr>
          <w:ilvl w:val="1"/>
          <w:numId w:val="3"/>
        </w:numPr>
        <w:ind w:firstLineChars="0"/>
        <w:jc w:val="both"/>
        <w:rPr>
          <w:rFonts w:hint="eastAsia"/>
        </w:rPr>
      </w:pPr>
      <w:r w:rsidRPr="00D67D04">
        <w:rPr>
          <w:rFonts w:hint="eastAsia"/>
        </w:rPr>
        <w:t>查询学习</w:t>
      </w:r>
      <w:r w:rsidRPr="00D67D04">
        <w:t>C1</w:t>
      </w:r>
      <w:r w:rsidRPr="00D67D04">
        <w:rPr>
          <w:rFonts w:hint="eastAsia"/>
        </w:rPr>
        <w:t>课程的学生最高分数；</w:t>
      </w:r>
      <w:r w:rsidR="00C13F31">
        <w:br/>
      </w:r>
      <w:r w:rsidR="00C13F31" w:rsidRPr="008411CE">
        <w:rPr>
          <w:rFonts w:ascii="Consolas" w:hAnsi="Consolas"/>
        </w:rPr>
        <w:t xml:space="preserve">select distinct max(grade) from </w:t>
      </w:r>
      <w:proofErr w:type="spellStart"/>
      <w:r w:rsidR="00C13F31" w:rsidRPr="008411CE">
        <w:rPr>
          <w:rFonts w:ascii="Consolas" w:hAnsi="Consolas"/>
        </w:rPr>
        <w:t>sc</w:t>
      </w:r>
      <w:proofErr w:type="spellEnd"/>
      <w:r w:rsidR="00C13F31" w:rsidRPr="008411CE">
        <w:rPr>
          <w:rFonts w:ascii="Consolas" w:hAnsi="Consolas"/>
        </w:rPr>
        <w:t>;</w:t>
      </w:r>
    </w:p>
    <w:p w14:paraId="732444F0" w14:textId="29EEB707" w:rsidR="005E31CF" w:rsidRPr="00D67D04" w:rsidRDefault="005E31CF" w:rsidP="005E31CF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D67D04">
        <w:rPr>
          <w:rFonts w:hint="eastAsia"/>
        </w:rPr>
        <w:t>查询各个课程号与相应的选课人数；</w:t>
      </w:r>
      <w:r w:rsidR="00E9408E">
        <w:br/>
      </w:r>
      <w:r w:rsidR="00303B6B" w:rsidRPr="008411CE">
        <w:rPr>
          <w:rFonts w:ascii="Consolas" w:hAnsi="Consolas"/>
        </w:rPr>
        <w:t xml:space="preserve">select </w:t>
      </w:r>
      <w:proofErr w:type="spellStart"/>
      <w:r w:rsidR="00303B6B" w:rsidRPr="008411CE">
        <w:rPr>
          <w:rFonts w:ascii="Consolas" w:hAnsi="Consolas"/>
        </w:rPr>
        <w:t>cid,count</w:t>
      </w:r>
      <w:proofErr w:type="spellEnd"/>
      <w:r w:rsidR="00303B6B" w:rsidRPr="008411CE">
        <w:rPr>
          <w:rFonts w:ascii="Consolas" w:hAnsi="Consolas"/>
        </w:rPr>
        <w:t xml:space="preserve">(distinct </w:t>
      </w:r>
      <w:proofErr w:type="spellStart"/>
      <w:r w:rsidR="00303B6B" w:rsidRPr="008411CE">
        <w:rPr>
          <w:rFonts w:ascii="Consolas" w:hAnsi="Consolas"/>
        </w:rPr>
        <w:t>sid</w:t>
      </w:r>
      <w:proofErr w:type="spellEnd"/>
      <w:r w:rsidR="00303B6B" w:rsidRPr="008411CE">
        <w:rPr>
          <w:rFonts w:ascii="Consolas" w:hAnsi="Consolas"/>
        </w:rPr>
        <w:t xml:space="preserve">) as times from </w:t>
      </w:r>
      <w:proofErr w:type="spellStart"/>
      <w:r w:rsidR="00303B6B" w:rsidRPr="008411CE">
        <w:rPr>
          <w:rFonts w:ascii="Consolas" w:hAnsi="Consolas"/>
        </w:rPr>
        <w:t>sc</w:t>
      </w:r>
      <w:proofErr w:type="spellEnd"/>
      <w:r w:rsidR="00303B6B" w:rsidRPr="008411CE">
        <w:rPr>
          <w:rFonts w:ascii="Consolas" w:hAnsi="Consolas"/>
        </w:rPr>
        <w:t xml:space="preserve"> group by </w:t>
      </w:r>
      <w:proofErr w:type="spellStart"/>
      <w:r w:rsidR="00303B6B" w:rsidRPr="008411CE">
        <w:rPr>
          <w:rFonts w:ascii="Consolas" w:hAnsi="Consolas"/>
        </w:rPr>
        <w:t>cid</w:t>
      </w:r>
      <w:proofErr w:type="spellEnd"/>
      <w:r w:rsidR="00303B6B" w:rsidRPr="008411CE">
        <w:rPr>
          <w:rFonts w:ascii="Consolas" w:hAnsi="Consolas"/>
        </w:rPr>
        <w:t>;</w:t>
      </w:r>
    </w:p>
    <w:p w14:paraId="517597D5" w14:textId="1C01A22A" w:rsidR="005E31CF" w:rsidRDefault="005E31CF" w:rsidP="005E31CF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D67D04">
        <w:rPr>
          <w:rFonts w:hint="eastAsia"/>
        </w:rPr>
        <w:t>查询选修</w:t>
      </w:r>
      <w:r w:rsidRPr="00D67D04">
        <w:t>C3</w:t>
      </w:r>
      <w:r w:rsidRPr="00D67D04">
        <w:rPr>
          <w:rFonts w:hint="eastAsia"/>
        </w:rPr>
        <w:t>课程的学生的姓名；</w:t>
      </w:r>
      <w:r w:rsidR="00864DEC">
        <w:br/>
      </w:r>
      <w:r w:rsidR="00AF0D57" w:rsidRPr="008411CE">
        <w:rPr>
          <w:rFonts w:ascii="Consolas" w:hAnsi="Consolas"/>
        </w:rPr>
        <w:t xml:space="preserve">select distinct </w:t>
      </w:r>
      <w:proofErr w:type="spellStart"/>
      <w:r w:rsidR="00AF0D57" w:rsidRPr="008411CE">
        <w:rPr>
          <w:rFonts w:ascii="Consolas" w:hAnsi="Consolas"/>
        </w:rPr>
        <w:t>sname</w:t>
      </w:r>
      <w:proofErr w:type="spellEnd"/>
      <w:r w:rsidR="00AF0D57" w:rsidRPr="008411CE">
        <w:rPr>
          <w:rFonts w:ascii="Consolas" w:hAnsi="Consolas"/>
        </w:rPr>
        <w:t xml:space="preserve"> from </w:t>
      </w:r>
      <w:proofErr w:type="spellStart"/>
      <w:r w:rsidR="00AF0D57" w:rsidRPr="008411CE">
        <w:rPr>
          <w:rFonts w:ascii="Consolas" w:hAnsi="Consolas"/>
        </w:rPr>
        <w:t>sc,s</w:t>
      </w:r>
      <w:proofErr w:type="spellEnd"/>
      <w:r w:rsidR="00AF0D57" w:rsidRPr="008411CE">
        <w:rPr>
          <w:rFonts w:ascii="Consolas" w:hAnsi="Consolas"/>
        </w:rPr>
        <w:t xml:space="preserve"> where </w:t>
      </w:r>
      <w:proofErr w:type="spellStart"/>
      <w:r w:rsidR="00AF0D57" w:rsidRPr="008411CE">
        <w:rPr>
          <w:rFonts w:ascii="Consolas" w:hAnsi="Consolas"/>
        </w:rPr>
        <w:t>s.sid</w:t>
      </w:r>
      <w:proofErr w:type="spellEnd"/>
      <w:r w:rsidR="00AF0D57" w:rsidRPr="008411CE">
        <w:rPr>
          <w:rFonts w:ascii="Consolas" w:hAnsi="Consolas"/>
        </w:rPr>
        <w:t>=</w:t>
      </w:r>
      <w:proofErr w:type="spellStart"/>
      <w:r w:rsidR="00AF0D57" w:rsidRPr="008411CE">
        <w:rPr>
          <w:rFonts w:ascii="Consolas" w:hAnsi="Consolas"/>
        </w:rPr>
        <w:t>sc.sid</w:t>
      </w:r>
      <w:proofErr w:type="spellEnd"/>
      <w:r w:rsidR="00AF0D57" w:rsidRPr="008411CE">
        <w:rPr>
          <w:rFonts w:ascii="Consolas" w:hAnsi="Consolas"/>
        </w:rPr>
        <w:t xml:space="preserve"> and </w:t>
      </w:r>
      <w:proofErr w:type="spellStart"/>
      <w:r w:rsidR="00AF0D57" w:rsidRPr="008411CE">
        <w:rPr>
          <w:rFonts w:ascii="Consolas" w:hAnsi="Consolas"/>
        </w:rPr>
        <w:t>cid</w:t>
      </w:r>
      <w:proofErr w:type="spellEnd"/>
      <w:r w:rsidR="00AF0D57" w:rsidRPr="008411CE">
        <w:rPr>
          <w:rFonts w:ascii="Consolas" w:hAnsi="Consolas"/>
        </w:rPr>
        <w:t>="C3";</w:t>
      </w:r>
    </w:p>
    <w:p w14:paraId="274EAEE8" w14:textId="412949DB" w:rsidR="005E31CF" w:rsidRPr="00340E06" w:rsidRDefault="005E31CF" w:rsidP="005E31CF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D67D04">
        <w:rPr>
          <w:rFonts w:hint="eastAsia"/>
        </w:rPr>
        <w:t>查询选修</w:t>
      </w:r>
      <w:r w:rsidRPr="00D67D04">
        <w:t>C1</w:t>
      </w:r>
      <w:r w:rsidRPr="00D67D04">
        <w:rPr>
          <w:rFonts w:hint="eastAsia"/>
        </w:rPr>
        <w:t>课程且成绩在</w:t>
      </w:r>
      <w:r w:rsidRPr="00D67D04">
        <w:t>90</w:t>
      </w:r>
      <w:r w:rsidRPr="00D67D04">
        <w:rPr>
          <w:rFonts w:hint="eastAsia"/>
        </w:rPr>
        <w:t>分以上的所有学生姓名</w:t>
      </w:r>
      <w:r>
        <w:t>。</w:t>
      </w:r>
      <w:r w:rsidR="00CD5E3F">
        <w:br/>
      </w:r>
      <w:r w:rsidR="00CD5E3F" w:rsidRPr="008411CE">
        <w:rPr>
          <w:rFonts w:ascii="Consolas" w:hAnsi="Consolas"/>
        </w:rPr>
        <w:t xml:space="preserve">select distinct </w:t>
      </w:r>
      <w:proofErr w:type="spellStart"/>
      <w:r w:rsidR="00CD5E3F" w:rsidRPr="008411CE">
        <w:rPr>
          <w:rFonts w:ascii="Consolas" w:hAnsi="Consolas"/>
        </w:rPr>
        <w:t>sname</w:t>
      </w:r>
      <w:proofErr w:type="spellEnd"/>
      <w:r w:rsidR="00CD5E3F" w:rsidRPr="008411CE">
        <w:rPr>
          <w:rFonts w:ascii="Consolas" w:hAnsi="Consolas"/>
        </w:rPr>
        <w:t xml:space="preserve"> from </w:t>
      </w:r>
      <w:proofErr w:type="spellStart"/>
      <w:r w:rsidR="00CD5E3F" w:rsidRPr="008411CE">
        <w:rPr>
          <w:rFonts w:ascii="Consolas" w:hAnsi="Consolas"/>
        </w:rPr>
        <w:t>sc,s</w:t>
      </w:r>
      <w:proofErr w:type="spellEnd"/>
      <w:r w:rsidR="00CD5E3F" w:rsidRPr="008411CE">
        <w:rPr>
          <w:rFonts w:ascii="Consolas" w:hAnsi="Consolas"/>
        </w:rPr>
        <w:t xml:space="preserve"> where </w:t>
      </w:r>
      <w:proofErr w:type="spellStart"/>
      <w:r w:rsidR="00CD5E3F" w:rsidRPr="008411CE">
        <w:rPr>
          <w:rFonts w:ascii="Consolas" w:hAnsi="Consolas"/>
        </w:rPr>
        <w:t>s.sid</w:t>
      </w:r>
      <w:proofErr w:type="spellEnd"/>
      <w:r w:rsidR="00CD5E3F" w:rsidRPr="008411CE">
        <w:rPr>
          <w:rFonts w:ascii="Consolas" w:hAnsi="Consolas"/>
        </w:rPr>
        <w:t>=</w:t>
      </w:r>
      <w:proofErr w:type="spellStart"/>
      <w:r w:rsidR="00CD5E3F" w:rsidRPr="008411CE">
        <w:rPr>
          <w:rFonts w:ascii="Consolas" w:hAnsi="Consolas"/>
        </w:rPr>
        <w:t>sc.sid</w:t>
      </w:r>
      <w:proofErr w:type="spellEnd"/>
      <w:r w:rsidR="00CD5E3F" w:rsidRPr="008411CE">
        <w:rPr>
          <w:rFonts w:ascii="Consolas" w:hAnsi="Consolas"/>
        </w:rPr>
        <w:t xml:space="preserve"> and </w:t>
      </w:r>
      <w:proofErr w:type="spellStart"/>
      <w:r w:rsidR="00CD5E3F" w:rsidRPr="008411CE">
        <w:rPr>
          <w:rFonts w:ascii="Consolas" w:hAnsi="Consolas"/>
        </w:rPr>
        <w:t>cid</w:t>
      </w:r>
      <w:proofErr w:type="spellEnd"/>
      <w:r w:rsidR="00CD5E3F" w:rsidRPr="008411CE">
        <w:rPr>
          <w:rFonts w:ascii="Consolas" w:hAnsi="Consolas"/>
        </w:rPr>
        <w:t>="C1" and grade&gt;90;</w:t>
      </w:r>
    </w:p>
    <w:p w14:paraId="1098BCAC" w14:textId="460AC9F7" w:rsidR="005E31CF" w:rsidRPr="00340E06" w:rsidRDefault="005E31CF" w:rsidP="005E31CF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340E06">
        <w:rPr>
          <w:rFonts w:hint="eastAsia"/>
        </w:rPr>
        <w:t>查询每一门课程的平均成绩</w:t>
      </w:r>
      <w:r w:rsidR="00CD5E3F">
        <w:br/>
      </w:r>
      <w:r w:rsidR="00002BB9" w:rsidRPr="008411CE">
        <w:rPr>
          <w:rFonts w:ascii="Consolas" w:hAnsi="Consolas"/>
        </w:rPr>
        <w:t xml:space="preserve">select </w:t>
      </w:r>
      <w:proofErr w:type="spellStart"/>
      <w:r w:rsidR="00002BB9" w:rsidRPr="008411CE">
        <w:rPr>
          <w:rFonts w:ascii="Consolas" w:hAnsi="Consolas"/>
        </w:rPr>
        <w:t>cid,avg</w:t>
      </w:r>
      <w:proofErr w:type="spellEnd"/>
      <w:r w:rsidR="00002BB9" w:rsidRPr="008411CE">
        <w:rPr>
          <w:rFonts w:ascii="Consolas" w:hAnsi="Consolas"/>
        </w:rPr>
        <w:t xml:space="preserve">(distinct grade) as </w:t>
      </w:r>
      <w:proofErr w:type="spellStart"/>
      <w:r w:rsidR="00002BB9" w:rsidRPr="008411CE">
        <w:rPr>
          <w:rFonts w:ascii="Consolas" w:hAnsi="Consolas"/>
        </w:rPr>
        <w:t>avg_grade</w:t>
      </w:r>
      <w:proofErr w:type="spellEnd"/>
      <w:r w:rsidR="00002BB9" w:rsidRPr="008411CE">
        <w:rPr>
          <w:rFonts w:ascii="Consolas" w:hAnsi="Consolas"/>
        </w:rPr>
        <w:t xml:space="preserve"> from </w:t>
      </w:r>
      <w:proofErr w:type="spellStart"/>
      <w:r w:rsidR="00002BB9" w:rsidRPr="008411CE">
        <w:rPr>
          <w:rFonts w:ascii="Consolas" w:hAnsi="Consolas"/>
        </w:rPr>
        <w:t>sc</w:t>
      </w:r>
      <w:proofErr w:type="spellEnd"/>
      <w:r w:rsidR="00002BB9" w:rsidRPr="008411CE">
        <w:rPr>
          <w:rFonts w:ascii="Consolas" w:hAnsi="Consolas"/>
        </w:rPr>
        <w:t xml:space="preserve"> group by </w:t>
      </w:r>
      <w:proofErr w:type="spellStart"/>
      <w:r w:rsidR="00002BB9" w:rsidRPr="008411CE">
        <w:rPr>
          <w:rFonts w:ascii="Consolas" w:hAnsi="Consolas"/>
        </w:rPr>
        <w:t>cid</w:t>
      </w:r>
      <w:proofErr w:type="spellEnd"/>
      <w:r w:rsidR="00002BB9" w:rsidRPr="008411CE">
        <w:rPr>
          <w:rFonts w:ascii="Consolas" w:hAnsi="Consolas"/>
        </w:rPr>
        <w:t>;</w:t>
      </w:r>
    </w:p>
    <w:p w14:paraId="4E8AC369" w14:textId="37F454D7" w:rsidR="00300C25" w:rsidRPr="00340E06" w:rsidRDefault="00300C25" w:rsidP="00300C25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340E06">
        <w:rPr>
          <w:rFonts w:hint="eastAsia"/>
        </w:rPr>
        <w:t>查询授课教师名字中包括</w:t>
      </w:r>
      <w:proofErr w:type="spellStart"/>
      <w:r w:rsidRPr="00340E06">
        <w:t>i</w:t>
      </w:r>
      <w:proofErr w:type="spellEnd"/>
      <w:r w:rsidRPr="00340E06">
        <w:rPr>
          <w:rFonts w:hint="eastAsia"/>
        </w:rPr>
        <w:t>的课程名</w:t>
      </w:r>
      <w:r w:rsidR="00002BB9">
        <w:br/>
      </w:r>
      <w:r w:rsidR="008F19E6" w:rsidRPr="008411CE">
        <w:rPr>
          <w:rFonts w:ascii="Consolas" w:hAnsi="Consolas"/>
        </w:rPr>
        <w:t xml:space="preserve">select </w:t>
      </w:r>
      <w:proofErr w:type="spellStart"/>
      <w:r w:rsidR="008F19E6" w:rsidRPr="008411CE">
        <w:rPr>
          <w:rFonts w:ascii="Consolas" w:hAnsi="Consolas"/>
        </w:rPr>
        <w:t>cname</w:t>
      </w:r>
      <w:proofErr w:type="spellEnd"/>
      <w:r w:rsidR="008F19E6" w:rsidRPr="008411CE">
        <w:rPr>
          <w:rFonts w:ascii="Consolas" w:hAnsi="Consolas"/>
        </w:rPr>
        <w:t xml:space="preserve"> from c where teacher like "%</w:t>
      </w:r>
      <w:proofErr w:type="spellStart"/>
      <w:r w:rsidR="008F19E6" w:rsidRPr="008411CE">
        <w:rPr>
          <w:rFonts w:ascii="Consolas" w:hAnsi="Consolas"/>
        </w:rPr>
        <w:t>i</w:t>
      </w:r>
      <w:proofErr w:type="spellEnd"/>
      <w:r w:rsidR="008F19E6" w:rsidRPr="008411CE">
        <w:rPr>
          <w:rFonts w:ascii="Consolas" w:hAnsi="Consolas"/>
        </w:rPr>
        <w:t>%";</w:t>
      </w:r>
    </w:p>
    <w:p w14:paraId="3C778470" w14:textId="106238DE" w:rsidR="00300C25" w:rsidRDefault="00300C25" w:rsidP="00300C25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340E06">
        <w:rPr>
          <w:rFonts w:hint="eastAsia"/>
        </w:rPr>
        <w:t>查询课程成绩在</w:t>
      </w:r>
      <w:r w:rsidRPr="00340E06">
        <w:t>80</w:t>
      </w:r>
      <w:r w:rsidRPr="00340E06">
        <w:rPr>
          <w:rFonts w:hint="eastAsia"/>
        </w:rPr>
        <w:t>～</w:t>
      </w:r>
      <w:r w:rsidRPr="00340E06">
        <w:t>90</w:t>
      </w:r>
      <w:r w:rsidRPr="00340E06">
        <w:rPr>
          <w:rFonts w:hint="eastAsia"/>
        </w:rPr>
        <w:t>的学生编号、课程编号</w:t>
      </w:r>
      <w:r w:rsidR="002A0BE4">
        <w:br/>
      </w:r>
      <w:r w:rsidR="002A0BE4" w:rsidRPr="008411CE">
        <w:rPr>
          <w:rFonts w:ascii="Consolas" w:hAnsi="Consolas"/>
        </w:rPr>
        <w:t xml:space="preserve">select </w:t>
      </w:r>
      <w:proofErr w:type="spellStart"/>
      <w:r w:rsidR="002A0BE4" w:rsidRPr="008411CE">
        <w:rPr>
          <w:rFonts w:ascii="Consolas" w:hAnsi="Consolas"/>
        </w:rPr>
        <w:t>sid,cid</w:t>
      </w:r>
      <w:proofErr w:type="spellEnd"/>
      <w:r w:rsidR="002A0BE4" w:rsidRPr="008411CE">
        <w:rPr>
          <w:rFonts w:ascii="Consolas" w:hAnsi="Consolas"/>
        </w:rPr>
        <w:t xml:space="preserve"> from </w:t>
      </w:r>
      <w:proofErr w:type="spellStart"/>
      <w:r w:rsidR="002A0BE4" w:rsidRPr="008411CE">
        <w:rPr>
          <w:rFonts w:ascii="Consolas" w:hAnsi="Consolas"/>
        </w:rPr>
        <w:t>sc</w:t>
      </w:r>
      <w:proofErr w:type="spellEnd"/>
      <w:r w:rsidR="002A0BE4" w:rsidRPr="008411CE">
        <w:rPr>
          <w:rFonts w:ascii="Consolas" w:hAnsi="Consolas"/>
        </w:rPr>
        <w:t xml:space="preserve"> where grade&gt;80 and grade&lt;90;</w:t>
      </w:r>
    </w:p>
    <w:p w14:paraId="502088BD" w14:textId="77777777" w:rsidR="00300C25" w:rsidRDefault="00300C25" w:rsidP="00300C25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多表查询，</w:t>
      </w:r>
    </w:p>
    <w:p w14:paraId="0B2AA284" w14:textId="2AA4C0BC" w:rsidR="00300C25" w:rsidRPr="00340E06" w:rsidRDefault="00300C25" w:rsidP="00300C25">
      <w:pPr>
        <w:pStyle w:val="af4"/>
        <w:widowControl w:val="0"/>
        <w:numPr>
          <w:ilvl w:val="1"/>
          <w:numId w:val="3"/>
        </w:numPr>
        <w:ind w:firstLineChars="0"/>
        <w:jc w:val="both"/>
      </w:pPr>
      <w:r w:rsidRPr="00340E06">
        <w:rPr>
          <w:rFonts w:hint="eastAsia"/>
        </w:rPr>
        <w:t>查询最高成绩为</w:t>
      </w:r>
      <w:r w:rsidRPr="00340E06">
        <w:t>80</w:t>
      </w:r>
      <w:r w:rsidRPr="00340E06">
        <w:rPr>
          <w:rFonts w:hint="eastAsia"/>
        </w:rPr>
        <w:t>以上的课程名、最高成绩</w:t>
      </w:r>
      <w:r w:rsidR="009B62CE">
        <w:br/>
      </w:r>
      <w:r w:rsidR="009B62CE" w:rsidRPr="008411CE">
        <w:rPr>
          <w:rFonts w:ascii="Consolas" w:hAnsi="Consolas"/>
        </w:rPr>
        <w:t xml:space="preserve">select distinct </w:t>
      </w:r>
      <w:proofErr w:type="spellStart"/>
      <w:r w:rsidR="009B62CE" w:rsidRPr="008411CE">
        <w:rPr>
          <w:rFonts w:ascii="Consolas" w:hAnsi="Consolas"/>
        </w:rPr>
        <w:t>cname,max</w:t>
      </w:r>
      <w:proofErr w:type="spellEnd"/>
      <w:r w:rsidR="009B62CE" w:rsidRPr="008411CE">
        <w:rPr>
          <w:rFonts w:ascii="Consolas" w:hAnsi="Consolas"/>
        </w:rPr>
        <w:t xml:space="preserve">(distinct grade) from </w:t>
      </w:r>
      <w:proofErr w:type="spellStart"/>
      <w:r w:rsidR="009B62CE" w:rsidRPr="008411CE">
        <w:rPr>
          <w:rFonts w:ascii="Consolas" w:hAnsi="Consolas"/>
        </w:rPr>
        <w:t>c,sc</w:t>
      </w:r>
      <w:proofErr w:type="spellEnd"/>
      <w:r w:rsidR="009B62CE" w:rsidRPr="008411CE">
        <w:rPr>
          <w:rFonts w:ascii="Consolas" w:hAnsi="Consolas"/>
        </w:rPr>
        <w:t xml:space="preserve"> where </w:t>
      </w:r>
      <w:proofErr w:type="spellStart"/>
      <w:r w:rsidR="009B62CE" w:rsidRPr="008411CE">
        <w:rPr>
          <w:rFonts w:ascii="Consolas" w:hAnsi="Consolas"/>
        </w:rPr>
        <w:t>c.cid</w:t>
      </w:r>
      <w:proofErr w:type="spellEnd"/>
      <w:r w:rsidR="009B62CE" w:rsidRPr="008411CE">
        <w:rPr>
          <w:rFonts w:ascii="Consolas" w:hAnsi="Consolas"/>
        </w:rPr>
        <w:t>=</w:t>
      </w:r>
      <w:proofErr w:type="spellStart"/>
      <w:r w:rsidR="009B62CE" w:rsidRPr="008411CE">
        <w:rPr>
          <w:rFonts w:ascii="Consolas" w:hAnsi="Consolas"/>
        </w:rPr>
        <w:t>sc.cid</w:t>
      </w:r>
      <w:proofErr w:type="spellEnd"/>
      <w:r w:rsidR="009B62CE" w:rsidRPr="008411CE">
        <w:rPr>
          <w:rFonts w:ascii="Consolas" w:hAnsi="Consolas"/>
        </w:rPr>
        <w:t xml:space="preserve"> group by </w:t>
      </w:r>
      <w:proofErr w:type="spellStart"/>
      <w:r w:rsidR="009B62CE" w:rsidRPr="008411CE">
        <w:rPr>
          <w:rFonts w:ascii="Consolas" w:hAnsi="Consolas"/>
        </w:rPr>
        <w:t>c.cid</w:t>
      </w:r>
      <w:proofErr w:type="spellEnd"/>
      <w:r w:rsidR="009B62CE" w:rsidRPr="008411CE">
        <w:rPr>
          <w:rFonts w:ascii="Consolas" w:hAnsi="Consolas"/>
        </w:rPr>
        <w:t xml:space="preserve"> ;</w:t>
      </w:r>
    </w:p>
    <w:p w14:paraId="7DA94BFC" w14:textId="77777777" w:rsidR="00300C25" w:rsidRDefault="00300C25" w:rsidP="00300C25">
      <w:pPr>
        <w:ind w:left="840"/>
        <w:rPr>
          <w:szCs w:val="21"/>
        </w:rPr>
      </w:pPr>
      <w:r>
        <w:rPr>
          <w:rFonts w:hint="eastAsia"/>
          <w:szCs w:val="21"/>
        </w:rPr>
        <w:t>嵌套查询</w:t>
      </w:r>
      <w:r w:rsidR="005E31CF">
        <w:rPr>
          <w:rFonts w:hint="eastAsia"/>
          <w:szCs w:val="21"/>
        </w:rPr>
        <w:t>；</w:t>
      </w:r>
    </w:p>
    <w:p w14:paraId="109A7AD7" w14:textId="121AFC1F" w:rsidR="004F2AA0" w:rsidRPr="0059487E" w:rsidRDefault="005E31CF" w:rsidP="0059487E">
      <w:pPr>
        <w:pStyle w:val="af4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59487E">
        <w:rPr>
          <w:rFonts w:hint="eastAsia"/>
          <w:szCs w:val="21"/>
        </w:rPr>
        <w:t xml:space="preserve"> 查询c</w:t>
      </w:r>
      <w:r w:rsidRPr="0059487E">
        <w:rPr>
          <w:szCs w:val="21"/>
        </w:rPr>
        <w:t>1</w:t>
      </w:r>
      <w:r w:rsidRPr="0059487E">
        <w:rPr>
          <w:rFonts w:hint="eastAsia"/>
          <w:szCs w:val="21"/>
        </w:rPr>
        <w:t>课程在平均分以上的学生信息</w:t>
      </w:r>
      <w:r w:rsidR="0059487E" w:rsidRPr="0059487E">
        <w:rPr>
          <w:szCs w:val="21"/>
        </w:rPr>
        <w:br/>
      </w:r>
      <w:r w:rsidR="0059487E" w:rsidRPr="0059487E">
        <w:rPr>
          <w:rFonts w:ascii="Consolas" w:hAnsi="Consolas"/>
        </w:rPr>
        <w:t xml:space="preserve">select @myvar:=avg(distinct grade) as </w:t>
      </w:r>
      <w:proofErr w:type="spellStart"/>
      <w:r w:rsidR="0059487E" w:rsidRPr="0059487E">
        <w:rPr>
          <w:rFonts w:ascii="Consolas" w:hAnsi="Consolas"/>
        </w:rPr>
        <w:t>avger</w:t>
      </w:r>
      <w:proofErr w:type="spellEnd"/>
      <w:r w:rsidR="0059487E" w:rsidRPr="0059487E">
        <w:rPr>
          <w:rFonts w:ascii="Consolas" w:hAnsi="Consolas"/>
        </w:rPr>
        <w:t xml:space="preserve"> from </w:t>
      </w:r>
      <w:proofErr w:type="spellStart"/>
      <w:r w:rsidR="0059487E" w:rsidRPr="0059487E">
        <w:rPr>
          <w:rFonts w:ascii="Consolas" w:hAnsi="Consolas"/>
        </w:rPr>
        <w:t>sc</w:t>
      </w:r>
      <w:proofErr w:type="spellEnd"/>
      <w:r w:rsidR="0059487E" w:rsidRPr="0059487E">
        <w:rPr>
          <w:rFonts w:ascii="Consolas" w:hAnsi="Consolas"/>
        </w:rPr>
        <w:t xml:space="preserve"> where </w:t>
      </w:r>
      <w:proofErr w:type="spellStart"/>
      <w:r w:rsidR="0059487E" w:rsidRPr="0059487E">
        <w:rPr>
          <w:rFonts w:ascii="Consolas" w:hAnsi="Consolas"/>
        </w:rPr>
        <w:t>cid</w:t>
      </w:r>
      <w:proofErr w:type="spellEnd"/>
      <w:r w:rsidR="0059487E" w:rsidRPr="0059487E">
        <w:rPr>
          <w:rFonts w:ascii="Consolas" w:hAnsi="Consolas"/>
        </w:rPr>
        <w:t xml:space="preserve">="C1" group by </w:t>
      </w:r>
      <w:proofErr w:type="spellStart"/>
      <w:r w:rsidR="0059487E" w:rsidRPr="0059487E">
        <w:rPr>
          <w:rFonts w:ascii="Consolas" w:hAnsi="Consolas"/>
        </w:rPr>
        <w:t>cid</w:t>
      </w:r>
      <w:proofErr w:type="spellEnd"/>
      <w:r w:rsidR="0059487E" w:rsidRPr="0059487E">
        <w:rPr>
          <w:rFonts w:ascii="Consolas" w:hAnsi="Consolas"/>
        </w:rPr>
        <w:t>;</w:t>
      </w:r>
      <w:r w:rsidR="0059487E" w:rsidRPr="0059487E">
        <w:rPr>
          <w:rFonts w:ascii="Consolas" w:hAnsi="Consolas"/>
        </w:rPr>
        <w:br/>
      </w:r>
      <w:r w:rsidR="0059487E" w:rsidRPr="0059487E">
        <w:rPr>
          <w:rFonts w:ascii="Consolas" w:hAnsi="Consolas"/>
        </w:rPr>
        <w:t xml:space="preserve">select </w:t>
      </w:r>
      <w:proofErr w:type="spellStart"/>
      <w:r w:rsidR="0059487E" w:rsidRPr="0059487E">
        <w:rPr>
          <w:rFonts w:ascii="Consolas" w:hAnsi="Consolas"/>
        </w:rPr>
        <w:t>sname,s.sid,sex</w:t>
      </w:r>
      <w:proofErr w:type="spellEnd"/>
      <w:r w:rsidR="0059487E" w:rsidRPr="0059487E">
        <w:rPr>
          <w:rFonts w:ascii="Consolas" w:hAnsi="Consolas"/>
        </w:rPr>
        <w:t xml:space="preserve"> from </w:t>
      </w:r>
      <w:proofErr w:type="spellStart"/>
      <w:r w:rsidR="0059487E" w:rsidRPr="0059487E">
        <w:rPr>
          <w:rFonts w:ascii="Consolas" w:hAnsi="Consolas"/>
        </w:rPr>
        <w:t>s,sc</w:t>
      </w:r>
      <w:proofErr w:type="spellEnd"/>
      <w:r w:rsidR="0059487E" w:rsidRPr="0059487E">
        <w:rPr>
          <w:rFonts w:ascii="Consolas" w:hAnsi="Consolas"/>
        </w:rPr>
        <w:t xml:space="preserve"> where </w:t>
      </w:r>
      <w:proofErr w:type="spellStart"/>
      <w:r w:rsidR="0059487E" w:rsidRPr="0059487E">
        <w:rPr>
          <w:rFonts w:ascii="Consolas" w:hAnsi="Consolas"/>
        </w:rPr>
        <w:t>s.sid</w:t>
      </w:r>
      <w:proofErr w:type="spellEnd"/>
      <w:r w:rsidR="0059487E" w:rsidRPr="0059487E">
        <w:rPr>
          <w:rFonts w:ascii="Consolas" w:hAnsi="Consolas"/>
        </w:rPr>
        <w:t>=</w:t>
      </w:r>
      <w:proofErr w:type="spellStart"/>
      <w:r w:rsidR="0059487E" w:rsidRPr="0059487E">
        <w:rPr>
          <w:rFonts w:ascii="Consolas" w:hAnsi="Consolas"/>
        </w:rPr>
        <w:t>sc.sid</w:t>
      </w:r>
      <w:proofErr w:type="spellEnd"/>
      <w:r w:rsidR="0059487E" w:rsidRPr="0059487E">
        <w:rPr>
          <w:rFonts w:ascii="Consolas" w:hAnsi="Consolas"/>
        </w:rPr>
        <w:t xml:space="preserve"> and </w:t>
      </w:r>
      <w:proofErr w:type="spellStart"/>
      <w:r w:rsidR="0059487E" w:rsidRPr="0059487E">
        <w:rPr>
          <w:rFonts w:ascii="Consolas" w:hAnsi="Consolas"/>
        </w:rPr>
        <w:t>sc.cid</w:t>
      </w:r>
      <w:proofErr w:type="spellEnd"/>
      <w:r w:rsidR="0059487E" w:rsidRPr="0059487E">
        <w:rPr>
          <w:rFonts w:ascii="Consolas" w:hAnsi="Consolas"/>
        </w:rPr>
        <w:t xml:space="preserve">="C1" and </w:t>
      </w:r>
      <w:proofErr w:type="spellStart"/>
      <w:r w:rsidR="0059487E" w:rsidRPr="0059487E">
        <w:rPr>
          <w:rFonts w:ascii="Consolas" w:hAnsi="Consolas"/>
        </w:rPr>
        <w:t>sc.grade</w:t>
      </w:r>
      <w:proofErr w:type="spellEnd"/>
      <w:r w:rsidR="0059487E" w:rsidRPr="0059487E">
        <w:rPr>
          <w:rFonts w:ascii="Consolas" w:hAnsi="Consolas"/>
        </w:rPr>
        <w:t>&gt;@myvar;</w:t>
      </w:r>
    </w:p>
    <w:p w14:paraId="2044B805" w14:textId="1EE9D942" w:rsidR="005E31CF" w:rsidRPr="005E31CF" w:rsidRDefault="005E31CF" w:rsidP="005E31CF">
      <w:pPr>
        <w:pStyle w:val="af4"/>
        <w:widowControl w:val="0"/>
        <w:numPr>
          <w:ilvl w:val="0"/>
          <w:numId w:val="3"/>
        </w:numPr>
        <w:ind w:firstLineChars="0"/>
        <w:jc w:val="both"/>
      </w:pPr>
      <w:r>
        <w:t>视图使用</w:t>
      </w:r>
      <w:r>
        <w:rPr>
          <w:rFonts w:hint="eastAsia"/>
        </w:rPr>
        <w:t>：</w:t>
      </w:r>
      <w:r w:rsidRPr="005E31CF">
        <w:rPr>
          <w:rFonts w:hint="eastAsia"/>
        </w:rPr>
        <w:t>根据表</w:t>
      </w:r>
      <w:r w:rsidRPr="005E31CF">
        <w:t>S,SC,C</w:t>
      </w:r>
      <w:r w:rsidRPr="005E31CF">
        <w:rPr>
          <w:rFonts w:hint="eastAsia"/>
        </w:rPr>
        <w:t>创建视图</w:t>
      </w:r>
      <w:r w:rsidRPr="005E31CF">
        <w:t xml:space="preserve"> S_C_SC,</w:t>
      </w:r>
      <w:r w:rsidRPr="005E31CF">
        <w:rPr>
          <w:rFonts w:hint="eastAsia"/>
        </w:rPr>
        <w:t>使其具有如下内容</w:t>
      </w:r>
      <w:r>
        <w:rPr>
          <w:rFonts w:hint="eastAsia"/>
        </w:rPr>
        <w:t>（</w:t>
      </w:r>
      <w:r w:rsidRPr="005E31CF">
        <w:rPr>
          <w:rFonts w:hint="eastAsia"/>
        </w:rPr>
        <w:t>学号，姓名，课程名，成绩</w:t>
      </w:r>
      <w:r>
        <w:rPr>
          <w:rFonts w:hint="eastAsia"/>
        </w:rPr>
        <w:t>）</w:t>
      </w:r>
      <w:r w:rsidRPr="005E31CF">
        <w:rPr>
          <w:rFonts w:hint="eastAsia"/>
        </w:rPr>
        <w:t>，</w:t>
      </w:r>
      <w:r w:rsidRPr="005E31CF">
        <w:t>并</w:t>
      </w:r>
      <w:r w:rsidRPr="005E31CF">
        <w:rPr>
          <w:rFonts w:hint="eastAsia"/>
        </w:rPr>
        <w:t>使用视图查询姓</w:t>
      </w:r>
      <w:r w:rsidRPr="005E31CF">
        <w:t>Wu</w:t>
      </w:r>
      <w:r w:rsidRPr="005E31CF">
        <w:rPr>
          <w:rFonts w:hint="eastAsia"/>
        </w:rPr>
        <w:t>的各门课程成绩</w:t>
      </w:r>
      <w:r>
        <w:rPr>
          <w:rFonts w:hint="eastAsia"/>
        </w:rPr>
        <w:t>，修改视</w:t>
      </w:r>
      <w:r>
        <w:rPr>
          <w:rFonts w:hint="eastAsia"/>
        </w:rPr>
        <w:lastRenderedPageBreak/>
        <w:t>图中的数据观察视图和原关系表中的变化，删除视图；</w:t>
      </w:r>
      <w:r w:rsidR="008411CE">
        <w:br/>
      </w:r>
      <w:r w:rsidR="008411CE" w:rsidRPr="008411CE">
        <w:rPr>
          <w:rFonts w:hint="eastAsia"/>
          <w:b/>
          <w:bCs/>
        </w:rPr>
        <w:t>结果：</w:t>
      </w:r>
      <w:r w:rsidR="00C82C65" w:rsidRPr="008411CE">
        <w:rPr>
          <w:b/>
          <w:bCs/>
        </w:rPr>
        <w:br/>
      </w:r>
      <w:r w:rsidR="00C82C65" w:rsidRPr="008411CE">
        <w:rPr>
          <w:b/>
          <w:bCs/>
        </w:rPr>
        <w:drawing>
          <wp:inline distT="0" distB="0" distL="0" distR="0" wp14:anchorId="6DA4D555" wp14:editId="6D8EB117">
            <wp:extent cx="1223433" cy="791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595" cy="7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C65" w:rsidRPr="008411CE">
        <w:rPr>
          <w:rFonts w:hint="eastAsia"/>
          <w:b/>
          <w:bCs/>
        </w:rPr>
        <w:t>对视图进行操作会相应更改表的键值（非安全模式下）</w:t>
      </w:r>
    </w:p>
    <w:p w14:paraId="07545D34" w14:textId="75565D9A" w:rsidR="005E31CF" w:rsidRPr="005E31CF" w:rsidRDefault="005E31CF" w:rsidP="005E31CF">
      <w:pPr>
        <w:pStyle w:val="af4"/>
        <w:widowControl w:val="0"/>
        <w:numPr>
          <w:ilvl w:val="0"/>
          <w:numId w:val="3"/>
        </w:numPr>
        <w:ind w:firstLineChars="0"/>
        <w:jc w:val="both"/>
      </w:pPr>
      <w:r>
        <w:t>索引的使用</w:t>
      </w:r>
      <w:r>
        <w:rPr>
          <w:rFonts w:hint="eastAsia"/>
        </w:rPr>
        <w:t>：</w:t>
      </w:r>
      <w:r w:rsidRPr="00A85BEF">
        <w:rPr>
          <w:rFonts w:hint="eastAsia"/>
        </w:rPr>
        <w:t>以课程编号为索引为</w:t>
      </w:r>
      <w:r w:rsidRPr="00A85BEF">
        <w:t>C</w:t>
      </w:r>
      <w:r w:rsidRPr="00A85BEF">
        <w:rPr>
          <w:rFonts w:hint="eastAsia"/>
        </w:rPr>
        <w:t>创建索引</w:t>
      </w:r>
      <w:r w:rsidRPr="00A85BEF">
        <w:t>INDEX_CID</w:t>
      </w:r>
      <w:r w:rsidRPr="00A85BEF">
        <w:rPr>
          <w:rFonts w:hint="eastAsia"/>
        </w:rPr>
        <w:t>使用查询语句，查看使用索引后数据的变化</w:t>
      </w:r>
      <w:r>
        <w:rPr>
          <w:rFonts w:hint="eastAsia"/>
        </w:rPr>
        <w:t>，删除索引</w:t>
      </w:r>
      <w:r w:rsidRPr="00A85BEF">
        <w:rPr>
          <w:rFonts w:hint="eastAsia"/>
        </w:rPr>
        <w:t>。</w:t>
      </w:r>
      <w:r w:rsidR="001E376F">
        <w:br/>
      </w:r>
      <w:r w:rsidR="001E376F" w:rsidRPr="001E376F">
        <w:drawing>
          <wp:inline distT="0" distB="0" distL="0" distR="0" wp14:anchorId="1DACBCF4" wp14:editId="4FBFA65C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6F">
        <w:br/>
      </w:r>
      <w:r w:rsidR="001E376F" w:rsidRPr="001E376F">
        <w:drawing>
          <wp:inline distT="0" distB="0" distL="0" distR="0" wp14:anchorId="0D51CE2A" wp14:editId="0D883321">
            <wp:extent cx="5274310" cy="277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4F02" w14:textId="77777777" w:rsidR="005E31CF" w:rsidRDefault="005E31CF" w:rsidP="005E31C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数据更新：</w:t>
      </w:r>
    </w:p>
    <w:p w14:paraId="6A4BE5A0" w14:textId="77B1C73E" w:rsidR="005E31CF" w:rsidRPr="005E31CF" w:rsidRDefault="005E31CF" w:rsidP="005E31CF">
      <w:pPr>
        <w:numPr>
          <w:ilvl w:val="1"/>
          <w:numId w:val="3"/>
        </w:numPr>
        <w:rPr>
          <w:szCs w:val="21"/>
        </w:rPr>
      </w:pPr>
      <w:r w:rsidRPr="00A37F19">
        <w:rPr>
          <w:rFonts w:hint="eastAsia"/>
        </w:rPr>
        <w:t>用</w:t>
      </w:r>
      <w:r w:rsidRPr="00A37F19">
        <w:t>update</w:t>
      </w:r>
      <w:r w:rsidRPr="00A37F19">
        <w:rPr>
          <w:rFonts w:hint="eastAsia"/>
        </w:rPr>
        <w:t>命令修改</w:t>
      </w:r>
      <w:r w:rsidRPr="00A37F19">
        <w:t>c</w:t>
      </w:r>
      <w:r w:rsidRPr="00A37F19">
        <w:rPr>
          <w:rFonts w:hint="eastAsia"/>
        </w:rPr>
        <w:t>表中课程号为</w:t>
      </w:r>
      <w:r w:rsidRPr="00A37F19">
        <w:t>C3</w:t>
      </w:r>
      <w:r w:rsidRPr="00A37F19">
        <w:rPr>
          <w:rFonts w:hint="eastAsia"/>
        </w:rPr>
        <w:t>的课程的课程号修改为</w:t>
      </w:r>
      <w:r w:rsidRPr="00A37F19">
        <w:t>C6</w:t>
      </w:r>
      <w:r w:rsidR="00223F70">
        <w:br/>
      </w:r>
    </w:p>
    <w:p w14:paraId="7CB52C86" w14:textId="77777777" w:rsidR="005E31CF" w:rsidRPr="005E31CF" w:rsidRDefault="005E31CF" w:rsidP="005E31CF">
      <w:pPr>
        <w:numPr>
          <w:ilvl w:val="1"/>
          <w:numId w:val="3"/>
        </w:numPr>
        <w:rPr>
          <w:szCs w:val="21"/>
        </w:rPr>
      </w:pPr>
      <w:r w:rsidRPr="00A37F19">
        <w:rPr>
          <w:rFonts w:hint="eastAsia"/>
        </w:rPr>
        <w:t>用</w:t>
      </w:r>
      <w:r w:rsidRPr="00A37F19">
        <w:t>update</w:t>
      </w:r>
      <w:r w:rsidRPr="00A37F19">
        <w:rPr>
          <w:rFonts w:hint="eastAsia"/>
        </w:rPr>
        <w:t>命令修改</w:t>
      </w:r>
      <w:proofErr w:type="spellStart"/>
      <w:r w:rsidRPr="00A37F19">
        <w:t>sc</w:t>
      </w:r>
      <w:proofErr w:type="spellEnd"/>
      <w:r w:rsidRPr="00A37F19">
        <w:rPr>
          <w:rFonts w:hint="eastAsia"/>
        </w:rPr>
        <w:t>表中课由</w:t>
      </w:r>
      <w:r w:rsidRPr="00A37F19">
        <w:t>“Li”</w:t>
      </w:r>
      <w:r w:rsidRPr="00A37F19">
        <w:t>任课的课程号</w:t>
      </w:r>
      <w:r w:rsidRPr="00A37F19">
        <w:rPr>
          <w:rFonts w:hint="eastAsia"/>
        </w:rPr>
        <w:t>为由“</w:t>
      </w:r>
      <w:r>
        <w:rPr>
          <w:rFonts w:hint="eastAsia"/>
        </w:rPr>
        <w:t>Wen</w:t>
      </w:r>
      <w:r w:rsidRPr="00A37F19">
        <w:t>”</w:t>
      </w:r>
      <w:r w:rsidRPr="00A37F19">
        <w:rPr>
          <w:rFonts w:hint="eastAsia"/>
        </w:rPr>
        <w:t>任课的课程号</w:t>
      </w:r>
    </w:p>
    <w:p w14:paraId="4D7A051E" w14:textId="77777777" w:rsidR="005E31CF" w:rsidRPr="005E31CF" w:rsidRDefault="005E31CF" w:rsidP="005E31CF">
      <w:pPr>
        <w:numPr>
          <w:ilvl w:val="1"/>
          <w:numId w:val="3"/>
        </w:numPr>
        <w:rPr>
          <w:szCs w:val="21"/>
        </w:rPr>
      </w:pPr>
      <w:r w:rsidRPr="005E31CF">
        <w:rPr>
          <w:rFonts w:ascii="宋体" w:hAnsi="宋体" w:hint="eastAsia"/>
          <w:sz w:val="24"/>
        </w:rPr>
        <w:t>用</w:t>
      </w:r>
      <w:r w:rsidRPr="005E31CF">
        <w:rPr>
          <w:rFonts w:ascii="宋体" w:hAnsi="宋体"/>
          <w:sz w:val="24"/>
        </w:rPr>
        <w:t>delete</w:t>
      </w:r>
      <w:r w:rsidRPr="005E31CF">
        <w:rPr>
          <w:rFonts w:ascii="宋体" w:hAnsi="宋体" w:hint="eastAsia"/>
          <w:sz w:val="24"/>
        </w:rPr>
        <w:t>命令删除表</w:t>
      </w:r>
      <w:proofErr w:type="spellStart"/>
      <w:r w:rsidRPr="005E31CF">
        <w:rPr>
          <w:rFonts w:ascii="宋体" w:hAnsi="宋体"/>
          <w:sz w:val="24"/>
        </w:rPr>
        <w:t>sc</w:t>
      </w:r>
      <w:proofErr w:type="spellEnd"/>
      <w:r w:rsidRPr="005E31CF">
        <w:rPr>
          <w:rFonts w:ascii="宋体" w:hAnsi="宋体" w:hint="eastAsia"/>
          <w:sz w:val="24"/>
        </w:rPr>
        <w:t>中分数在</w:t>
      </w:r>
      <w:r w:rsidRPr="005E31CF">
        <w:rPr>
          <w:rFonts w:ascii="宋体" w:hAnsi="宋体"/>
          <w:sz w:val="24"/>
        </w:rPr>
        <w:t>60</w:t>
      </w:r>
      <w:r w:rsidRPr="005E31CF">
        <w:rPr>
          <w:rFonts w:ascii="宋体" w:hAnsi="宋体" w:hint="eastAsia"/>
          <w:sz w:val="24"/>
        </w:rPr>
        <w:t>以下的记录</w:t>
      </w:r>
    </w:p>
    <w:p w14:paraId="5D23343A" w14:textId="77777777" w:rsidR="005E31CF" w:rsidRPr="005E31CF" w:rsidRDefault="005E31CF" w:rsidP="005E31CF">
      <w:pPr>
        <w:numPr>
          <w:ilvl w:val="1"/>
          <w:numId w:val="3"/>
        </w:numPr>
        <w:rPr>
          <w:szCs w:val="21"/>
        </w:rPr>
      </w:pPr>
      <w:r w:rsidRPr="005E31CF">
        <w:rPr>
          <w:rFonts w:ascii="宋体" w:hAnsi="宋体" w:hint="eastAsia"/>
          <w:sz w:val="24"/>
        </w:rPr>
        <w:t>用</w:t>
      </w:r>
      <w:r w:rsidRPr="005E31CF">
        <w:rPr>
          <w:rFonts w:ascii="宋体" w:hAnsi="宋体"/>
          <w:sz w:val="24"/>
        </w:rPr>
        <w:t>delete</w:t>
      </w:r>
      <w:r w:rsidRPr="005E31CF">
        <w:rPr>
          <w:rFonts w:ascii="宋体" w:hAnsi="宋体" w:hint="eastAsia"/>
          <w:sz w:val="24"/>
        </w:rPr>
        <w:t>命令删除表</w:t>
      </w:r>
      <w:proofErr w:type="spellStart"/>
      <w:r w:rsidRPr="005E31CF">
        <w:rPr>
          <w:rFonts w:ascii="宋体" w:hAnsi="宋体"/>
          <w:sz w:val="24"/>
        </w:rPr>
        <w:t>sc</w:t>
      </w:r>
      <w:proofErr w:type="spellEnd"/>
      <w:r w:rsidRPr="005E31CF">
        <w:rPr>
          <w:rFonts w:ascii="宋体" w:hAnsi="宋体" w:hint="eastAsia"/>
          <w:sz w:val="24"/>
        </w:rPr>
        <w:t>中课程名为“</w:t>
      </w:r>
      <w:r w:rsidRPr="005E31CF">
        <w:rPr>
          <w:rFonts w:ascii="宋体" w:hAnsi="宋体"/>
          <w:sz w:val="24"/>
        </w:rPr>
        <w:t>OS”的记录。</w:t>
      </w:r>
    </w:p>
    <w:p w14:paraId="2A97773A" w14:textId="77777777" w:rsidR="00D417B3" w:rsidRDefault="005E31C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删除三张关系表和数据库</w:t>
      </w:r>
      <w:r w:rsidR="000B5F0D">
        <w:rPr>
          <w:rFonts w:hint="eastAsia"/>
          <w:szCs w:val="21"/>
        </w:rPr>
        <w:t>。</w:t>
      </w:r>
    </w:p>
    <w:p w14:paraId="0FC5C3F7" w14:textId="32D90A45" w:rsidR="000B5F0D" w:rsidRDefault="000B5F0D" w:rsidP="005E31CF">
      <w:pPr>
        <w:ind w:left="840"/>
        <w:rPr>
          <w:szCs w:val="21"/>
        </w:rPr>
      </w:pPr>
    </w:p>
    <w:p w14:paraId="4B6BDAC6" w14:textId="392701A7" w:rsidR="00152BF6" w:rsidRDefault="00152BF6" w:rsidP="005E31CF">
      <w:pPr>
        <w:ind w:left="840"/>
        <w:rPr>
          <w:szCs w:val="21"/>
        </w:rPr>
      </w:pPr>
      <w:r>
        <w:rPr>
          <w:rFonts w:hint="eastAsia"/>
          <w:szCs w:val="21"/>
        </w:rPr>
        <w:t>附上代码：</w:t>
      </w:r>
    </w:p>
    <w:p w14:paraId="4482692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create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database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school;</w:t>
      </w:r>
    </w:p>
    <w:p w14:paraId="5A08991D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use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school;</w:t>
      </w:r>
    </w:p>
    <w:p w14:paraId="16E6E439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create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table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</w:t>
      </w:r>
    </w:p>
    <w:p w14:paraId="32CE2DC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</w:p>
    <w:p w14:paraId="2ABE3728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varchar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10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),</w:t>
      </w:r>
    </w:p>
    <w:p w14:paraId="5E56BE8A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varchar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100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)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not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null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</w:t>
      </w:r>
    </w:p>
    <w:p w14:paraId="40D89923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age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not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null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</w:t>
      </w:r>
    </w:p>
    <w:p w14:paraId="5077A7D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sex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varchar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5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)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not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null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</w:t>
      </w:r>
    </w:p>
    <w:p w14:paraId="196F7C1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primary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key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64F837A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)engine=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InnoDB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default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charset=utf8mb3;</w:t>
      </w:r>
    </w:p>
    <w:p w14:paraId="217CBFF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create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table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</w:p>
    <w:p w14:paraId="49DD319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</w:p>
    <w:p w14:paraId="45C40C93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varchar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10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),</w:t>
      </w:r>
    </w:p>
    <w:p w14:paraId="0D234F61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varchar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10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),</w:t>
      </w:r>
    </w:p>
    <w:p w14:paraId="1EA8E5E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grade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not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null</w:t>
      </w:r>
    </w:p>
    <w:p w14:paraId="50888218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)engine=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InnoDB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default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charset=utf8mb3;</w:t>
      </w:r>
    </w:p>
    <w:p w14:paraId="1FF3AEE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create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table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</w:t>
      </w:r>
    </w:p>
    <w:p w14:paraId="6288D79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</w:p>
    <w:p w14:paraId="36C46EC3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varchar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10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),</w:t>
      </w:r>
    </w:p>
    <w:p w14:paraId="28DA08AE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lastRenderedPageBreak/>
        <w:t xml:space="preserve">   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varchar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20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),</w:t>
      </w:r>
    </w:p>
    <w:p w14:paraId="4F8BCCE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teacher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varchar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20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),</w:t>
      </w:r>
    </w:p>
    <w:p w14:paraId="413FD37E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   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primary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key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(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48A15700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)engine=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InnoDB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default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charset=utf8mb3;</w:t>
      </w:r>
    </w:p>
    <w:p w14:paraId="709366C0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61D9C61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show tables;</w:t>
      </w:r>
    </w:p>
    <w:p w14:paraId="7A91416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3186556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</w:t>
      </w:r>
    </w:p>
    <w:p w14:paraId="0987DDCA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,sname,age,sex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3C5441C9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"Wang feng"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20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"M"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076C86BA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</w:t>
      </w:r>
    </w:p>
    <w:p w14:paraId="697944B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,sname,age,sex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6C4E14B1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"S2"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"Liu fang"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19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"M"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0A7CBFF1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</w:t>
      </w:r>
    </w:p>
    <w:p w14:paraId="6EDC3AEB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,sname,age,sex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11CD365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"S3"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 xml:space="preserve">"Chen </w:t>
      </w:r>
      <w:proofErr w:type="spellStart"/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yun</w:t>
      </w:r>
      <w:proofErr w:type="spellEnd"/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22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"M"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08A99F7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</w:t>
      </w:r>
    </w:p>
    <w:p w14:paraId="6E574A21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,sname,age,sex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25C3D32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"S4"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"Wu kai"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19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"M"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6487EF5B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</w:t>
      </w:r>
    </w:p>
    <w:p w14:paraId="4DF669BF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,sname,age,sex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0143AF9D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"S5"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"Liu li"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21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"F"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1CB4CABE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</w:t>
      </w:r>
    </w:p>
    <w:p w14:paraId="5ED2910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,sname,age,sex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4F135D4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"S6"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 xml:space="preserve">"Dong </w:t>
      </w:r>
      <w:proofErr w:type="spellStart"/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qing</w:t>
      </w:r>
      <w:proofErr w:type="spellEnd"/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18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"F"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34EE3BC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*</w:t>
      </w:r>
    </w:p>
    <w:p w14:paraId="3277B94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s;</w:t>
      </w:r>
    </w:p>
    <w:p w14:paraId="360BA1ED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774FBF5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</w:t>
      </w:r>
    </w:p>
    <w:p w14:paraId="496D2A73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cid,cname,teacher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7C026BB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"C2"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</w:t>
      </w:r>
      <w:proofErr w:type="spellStart"/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maths</w:t>
      </w:r>
      <w:proofErr w:type="spellEnd"/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"Ma"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03EA776A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</w:t>
      </w:r>
    </w:p>
    <w:p w14:paraId="54F3D8C6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cid,cname,teacher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29D017C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"C4"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"physics"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"Shi"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2F2CB35D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</w:t>
      </w:r>
    </w:p>
    <w:p w14:paraId="60E9C59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cid,cname,teacher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034ECED0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"C3"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"chemistry"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"Zhou"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0160AC93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</w:t>
      </w:r>
    </w:p>
    <w:p w14:paraId="74C940EB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lastRenderedPageBreak/>
        <w:t>    (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cid,cname,teacher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67CC6D13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"DB"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"Li"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28816CB6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</w:t>
      </w:r>
    </w:p>
    <w:p w14:paraId="083450C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cid,cname,teacher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5A0C4AF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"C5"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"OS"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"Wen"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24A3FF88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*</w:t>
      </w:r>
    </w:p>
    <w:p w14:paraId="428EC12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c;</w:t>
      </w:r>
    </w:p>
    <w:p w14:paraId="79959AB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7B5E11C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</w:p>
    <w:p w14:paraId="62DC3C3B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,cid,grade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35FF8DE8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70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27F3DB6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</w:p>
    <w:p w14:paraId="51346A90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,cid,grade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62E8EAFB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"S2"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81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1C8B82C4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</w:p>
    <w:p w14:paraId="2F245C0A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,cid,grade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20EBC660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"S3"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92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1026031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</w:p>
    <w:p w14:paraId="1D50E491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,cid,grade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435D6166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"S4"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85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706E4DE9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</w:p>
    <w:p w14:paraId="52AFC4E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,cid,grade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3C21A311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"C2"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65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71799226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</w:p>
    <w:p w14:paraId="5FE8A6E0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,cid,grade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7B56CEF1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"S2"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"C3"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57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4C4DDF26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insert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into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</w:p>
    <w:p w14:paraId="62768859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    (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,cid,grade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</w:p>
    <w:p w14:paraId="7859AC79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values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"S3"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"C5"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, 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87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233A9E9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*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1AE39BDE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#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drop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table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8DF5B48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1BBDA583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sname,age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s; </w:t>
      </w:r>
    </w:p>
    <w:p w14:paraId="55834996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 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sc,s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8AAE5C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 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sname,sex,age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(age&lt;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23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and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(age&gt;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20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3F3D8E1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 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,sname,age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like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"%Liu%"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7809B7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 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DCDCAA"/>
          <w:kern w:val="0"/>
          <w:sz w:val="13"/>
          <w:szCs w:val="13"/>
        </w:rPr>
        <w:t>max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(grade)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5BD8E3EB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cid,</w:t>
      </w:r>
      <w:r w:rsidRPr="00152BF6">
        <w:rPr>
          <w:rFonts w:ascii="Consolas" w:hAnsi="Consolas" w:cs="宋体"/>
          <w:color w:val="DCDCAA"/>
          <w:kern w:val="0"/>
          <w:sz w:val="13"/>
          <w:szCs w:val="13"/>
        </w:rPr>
        <w:t>count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)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times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group by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AAC9759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lastRenderedPageBreak/>
        <w:t>select 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sc,s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and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"C3"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A36F72A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 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sc,s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and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and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grade&gt;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90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69B4EB2F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cid,</w:t>
      </w:r>
      <w:r w:rsidRPr="00152BF6">
        <w:rPr>
          <w:rFonts w:ascii="Consolas" w:hAnsi="Consolas" w:cs="宋体"/>
          <w:color w:val="DCDCAA"/>
          <w:kern w:val="0"/>
          <w:sz w:val="13"/>
          <w:szCs w:val="13"/>
        </w:rPr>
        <w:t>avg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grade)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avg_grade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group by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5CAF5D9D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teacher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like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"%</w:t>
      </w:r>
      <w:proofErr w:type="spellStart"/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i</w:t>
      </w:r>
      <w:proofErr w:type="spellEnd"/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%"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4EA72D5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sid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,cid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grade&gt;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80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and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grade&lt;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90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7E828218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 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cname,</w:t>
      </w:r>
      <w:r w:rsidRPr="00152BF6">
        <w:rPr>
          <w:rFonts w:ascii="Consolas" w:hAnsi="Consolas" w:cs="宋体"/>
          <w:color w:val="DCDCAA"/>
          <w:kern w:val="0"/>
          <w:sz w:val="13"/>
          <w:szCs w:val="13"/>
        </w:rPr>
        <w:t>max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grade)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c,sc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c.cid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group by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c.cid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;</w:t>
      </w:r>
    </w:p>
    <w:p w14:paraId="6FC5D4B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@myvar:=</w:t>
      </w:r>
      <w:r w:rsidRPr="00152BF6">
        <w:rPr>
          <w:rFonts w:ascii="Consolas" w:hAnsi="Consolas" w:cs="宋体"/>
          <w:color w:val="DCDCAA"/>
          <w:kern w:val="0"/>
          <w:sz w:val="13"/>
          <w:szCs w:val="13"/>
        </w:rPr>
        <w:t>avg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(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distinct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grade)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avger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group by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137E7661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sname,s.sid,sex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s,sc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and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"C1"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and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&gt;@myvar;</w:t>
      </w:r>
    </w:p>
    <w:p w14:paraId="7590317D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create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view my1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as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s.sid,sname,cname,grade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s,sc,c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sc.sid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and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c.cid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7C788D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*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my1;</w:t>
      </w:r>
    </w:p>
    <w:p w14:paraId="7CD9607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cname,grade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my1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like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"%Wu%"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A56B68F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SQL_SAFE_UPDATES=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BA6533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update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my1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"Database"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"DB"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26D2E821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*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c;</w:t>
      </w:r>
    </w:p>
    <w:p w14:paraId="04200598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drop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view my1;</w:t>
      </w:r>
    </w:p>
    <w:p w14:paraId="5B83564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58910B1A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create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index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index_cid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on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c(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);</w:t>
      </w:r>
    </w:p>
    <w:p w14:paraId="4F63B83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show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index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  ;</w:t>
      </w:r>
    </w:p>
    <w:p w14:paraId="3F9EF2AB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*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c;</w:t>
      </w:r>
    </w:p>
    <w:p w14:paraId="4FD0580C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drop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index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index_cid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on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c;</w:t>
      </w:r>
    </w:p>
    <w:p w14:paraId="06CE9A9B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3F0DE268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update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"C6"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"C3"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12B38F2B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@myvar:=  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teacher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like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"%Wen%"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0D8820DE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update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c,sc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=@myvar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c.cid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sc.cid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and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c.cname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"%Li%"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A6199A0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4D4F52B6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delete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grade&lt;</w:t>
      </w:r>
      <w:r w:rsidRPr="00152BF6">
        <w:rPr>
          <w:rFonts w:ascii="Consolas" w:hAnsi="Consolas" w:cs="宋体"/>
          <w:color w:val="B5CEA8"/>
          <w:kern w:val="0"/>
          <w:sz w:val="13"/>
          <w:szCs w:val="13"/>
        </w:rPr>
        <w:t>60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7724E3CF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@myvar:=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cname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</w:t>
      </w:r>
      <w:r w:rsidRPr="00152BF6">
        <w:rPr>
          <w:rFonts w:ascii="Consolas" w:hAnsi="Consolas" w:cs="宋体"/>
          <w:color w:val="CE9178"/>
          <w:kern w:val="0"/>
          <w:sz w:val="13"/>
          <w:szCs w:val="13"/>
        </w:rPr>
        <w:t>"OS"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5D447847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delete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where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cid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=@myvar;</w:t>
      </w:r>
    </w:p>
    <w:p w14:paraId="26C73434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select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*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from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432A84C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5133E675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drop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table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s;</w:t>
      </w:r>
    </w:p>
    <w:p w14:paraId="4F1D0A7E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drop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table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c;</w:t>
      </w:r>
    </w:p>
    <w:p w14:paraId="28286482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drop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table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proofErr w:type="spellStart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sc</w:t>
      </w:r>
      <w:proofErr w:type="spellEnd"/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>;</w:t>
      </w:r>
    </w:p>
    <w:p w14:paraId="30A495CF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</w:p>
    <w:p w14:paraId="35140416" w14:textId="77777777" w:rsidR="00152BF6" w:rsidRPr="00152BF6" w:rsidRDefault="00152BF6" w:rsidP="00152BF6">
      <w:pPr>
        <w:widowControl/>
        <w:shd w:val="clear" w:color="auto" w:fill="1E1E1E"/>
        <w:spacing w:line="360" w:lineRule="atLeast"/>
        <w:jc w:val="left"/>
        <w:rPr>
          <w:rFonts w:ascii="Consolas" w:hAnsi="Consolas" w:cs="宋体"/>
          <w:color w:val="D4D4D4"/>
          <w:kern w:val="0"/>
          <w:sz w:val="13"/>
          <w:szCs w:val="13"/>
        </w:rPr>
      </w:pP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drop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</w:t>
      </w:r>
      <w:r w:rsidRPr="00152BF6">
        <w:rPr>
          <w:rFonts w:ascii="Consolas" w:hAnsi="Consolas" w:cs="宋体"/>
          <w:color w:val="569CD6"/>
          <w:kern w:val="0"/>
          <w:sz w:val="13"/>
          <w:szCs w:val="13"/>
        </w:rPr>
        <w:t>database</w:t>
      </w:r>
      <w:r w:rsidRPr="00152BF6">
        <w:rPr>
          <w:rFonts w:ascii="Consolas" w:hAnsi="Consolas" w:cs="宋体"/>
          <w:color w:val="D4D4D4"/>
          <w:kern w:val="0"/>
          <w:sz w:val="13"/>
          <w:szCs w:val="13"/>
        </w:rPr>
        <w:t xml:space="preserve"> school;</w:t>
      </w:r>
    </w:p>
    <w:p w14:paraId="2877472D" w14:textId="77777777" w:rsidR="00152BF6" w:rsidRPr="00152BF6" w:rsidRDefault="00152BF6" w:rsidP="005E31CF">
      <w:pPr>
        <w:ind w:left="840"/>
        <w:rPr>
          <w:rFonts w:hint="eastAsia"/>
          <w:sz w:val="8"/>
          <w:szCs w:val="8"/>
        </w:rPr>
      </w:pPr>
    </w:p>
    <w:sectPr w:rsidR="00152BF6" w:rsidRPr="00152B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B392" w14:textId="77777777" w:rsidR="00461A84" w:rsidRDefault="00461A84">
      <w:r>
        <w:separator/>
      </w:r>
    </w:p>
  </w:endnote>
  <w:endnote w:type="continuationSeparator" w:id="0">
    <w:p w14:paraId="684DC58F" w14:textId="77777777" w:rsidR="00461A84" w:rsidRDefault="0046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altName w:val="宋体"/>
    <w:charset w:val="86"/>
    <w:family w:val="auto"/>
    <w:pitch w:val="default"/>
    <w:sig w:usb0="00000003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C3E6" w14:textId="77777777" w:rsidR="00D417B3" w:rsidRDefault="000B5F0D">
    <w:pPr>
      <w:pStyle w:val="ae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 w:rsidR="00461A84">
      <w:fldChar w:fldCharType="separate"/>
    </w:r>
    <w:r>
      <w:fldChar w:fldCharType="end"/>
    </w:r>
  </w:p>
  <w:p w14:paraId="0B09033C" w14:textId="77777777" w:rsidR="00D417B3" w:rsidRDefault="00D417B3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AB68" w14:textId="77777777" w:rsidR="00D417B3" w:rsidRDefault="000B5F0D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13</w:t>
    </w:r>
    <w:r>
      <w:fldChar w:fldCharType="end"/>
    </w:r>
  </w:p>
  <w:p w14:paraId="584D8913" w14:textId="77777777" w:rsidR="00D417B3" w:rsidRDefault="00D417B3">
    <w:pPr>
      <w:pStyle w:val="a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7634" w14:textId="77777777" w:rsidR="00AA7717" w:rsidRDefault="00AA771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D245" w14:textId="77777777" w:rsidR="00461A84" w:rsidRDefault="00461A84">
      <w:r>
        <w:separator/>
      </w:r>
    </w:p>
  </w:footnote>
  <w:footnote w:type="continuationSeparator" w:id="0">
    <w:p w14:paraId="5B1FD692" w14:textId="77777777" w:rsidR="00461A84" w:rsidRDefault="00461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9B59" w14:textId="77777777" w:rsidR="00AA7717" w:rsidRDefault="00AA7717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8DE1" w14:textId="77777777" w:rsidR="00D417B3" w:rsidRDefault="00D417B3">
    <w:pPr>
      <w:pStyle w:val="af2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B4ECF" w14:textId="77777777" w:rsidR="00AA7717" w:rsidRDefault="00AA771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BA02F16"/>
    <w:multiLevelType w:val="hybridMultilevel"/>
    <w:tmpl w:val="8EC4966E"/>
    <w:lvl w:ilvl="0" w:tplc="EDD47B10">
      <w:start w:val="14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24D379B"/>
    <w:multiLevelType w:val="hybridMultilevel"/>
    <w:tmpl w:val="EB5A588A"/>
    <w:lvl w:ilvl="0" w:tplc="04090011">
      <w:start w:val="1"/>
      <w:numFmt w:val="decimal"/>
      <w:lvlText w:val="%1)"/>
      <w:lvlJc w:val="left"/>
      <w:pPr>
        <w:ind w:left="529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8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4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  <w:rPr>
        <w:rFonts w:cs="Times New Roman"/>
      </w:rPr>
    </w:lvl>
  </w:abstractNum>
  <w:abstractNum w:abstractNumId="5" w15:restartNumberingAfterBreak="0">
    <w:nsid w:val="2B07558B"/>
    <w:multiLevelType w:val="hybridMultilevel"/>
    <w:tmpl w:val="77F68568"/>
    <w:lvl w:ilvl="0" w:tplc="B512F6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370"/>
    <w:rsid w:val="00002BB9"/>
    <w:rsid w:val="00003E59"/>
    <w:rsid w:val="00010111"/>
    <w:rsid w:val="00016E33"/>
    <w:rsid w:val="000170ED"/>
    <w:rsid w:val="00022035"/>
    <w:rsid w:val="0002696D"/>
    <w:rsid w:val="000445FA"/>
    <w:rsid w:val="000569F5"/>
    <w:rsid w:val="000958D2"/>
    <w:rsid w:val="000A183C"/>
    <w:rsid w:val="000B5555"/>
    <w:rsid w:val="000B5F0D"/>
    <w:rsid w:val="000D4384"/>
    <w:rsid w:val="000E140E"/>
    <w:rsid w:val="000E2B41"/>
    <w:rsid w:val="00113E47"/>
    <w:rsid w:val="001202B5"/>
    <w:rsid w:val="00152BF6"/>
    <w:rsid w:val="00160127"/>
    <w:rsid w:val="00167DA2"/>
    <w:rsid w:val="00172A27"/>
    <w:rsid w:val="00174ECE"/>
    <w:rsid w:val="0019031A"/>
    <w:rsid w:val="001905D5"/>
    <w:rsid w:val="001B6AB9"/>
    <w:rsid w:val="001D69C2"/>
    <w:rsid w:val="001E2F6C"/>
    <w:rsid w:val="001E376F"/>
    <w:rsid w:val="001E5871"/>
    <w:rsid w:val="00223F70"/>
    <w:rsid w:val="002314ED"/>
    <w:rsid w:val="00255CD0"/>
    <w:rsid w:val="002658E4"/>
    <w:rsid w:val="00267BAC"/>
    <w:rsid w:val="002742CF"/>
    <w:rsid w:val="00275EDA"/>
    <w:rsid w:val="00276EB9"/>
    <w:rsid w:val="0028182F"/>
    <w:rsid w:val="00293A02"/>
    <w:rsid w:val="002A0110"/>
    <w:rsid w:val="002A0BE4"/>
    <w:rsid w:val="002B0C11"/>
    <w:rsid w:val="002B4176"/>
    <w:rsid w:val="002D08A1"/>
    <w:rsid w:val="003000DC"/>
    <w:rsid w:val="00300C25"/>
    <w:rsid w:val="00303B6B"/>
    <w:rsid w:val="00304F60"/>
    <w:rsid w:val="00315013"/>
    <w:rsid w:val="00342A5C"/>
    <w:rsid w:val="00350A5D"/>
    <w:rsid w:val="00351222"/>
    <w:rsid w:val="0037281B"/>
    <w:rsid w:val="00392E35"/>
    <w:rsid w:val="00397A80"/>
    <w:rsid w:val="003A2C9B"/>
    <w:rsid w:val="003B1FAA"/>
    <w:rsid w:val="003B74AE"/>
    <w:rsid w:val="003C10D4"/>
    <w:rsid w:val="003C5208"/>
    <w:rsid w:val="003D1178"/>
    <w:rsid w:val="003D189F"/>
    <w:rsid w:val="003F0D34"/>
    <w:rsid w:val="00412B11"/>
    <w:rsid w:val="004166FF"/>
    <w:rsid w:val="00431870"/>
    <w:rsid w:val="00445155"/>
    <w:rsid w:val="00461A84"/>
    <w:rsid w:val="004742CB"/>
    <w:rsid w:val="00484677"/>
    <w:rsid w:val="00495E9D"/>
    <w:rsid w:val="004A6C10"/>
    <w:rsid w:val="004D2B58"/>
    <w:rsid w:val="004E7A6D"/>
    <w:rsid w:val="004F2AA0"/>
    <w:rsid w:val="00526A1B"/>
    <w:rsid w:val="00542D84"/>
    <w:rsid w:val="00552B0F"/>
    <w:rsid w:val="00576E65"/>
    <w:rsid w:val="00584027"/>
    <w:rsid w:val="0058653D"/>
    <w:rsid w:val="0059487E"/>
    <w:rsid w:val="005B6776"/>
    <w:rsid w:val="005C05F8"/>
    <w:rsid w:val="005C16EA"/>
    <w:rsid w:val="005E2244"/>
    <w:rsid w:val="005E31CF"/>
    <w:rsid w:val="005F2932"/>
    <w:rsid w:val="00611B36"/>
    <w:rsid w:val="006539DB"/>
    <w:rsid w:val="006634F3"/>
    <w:rsid w:val="006759FE"/>
    <w:rsid w:val="00675C76"/>
    <w:rsid w:val="00675FA4"/>
    <w:rsid w:val="00696C0D"/>
    <w:rsid w:val="006A2FFC"/>
    <w:rsid w:val="006B7C4D"/>
    <w:rsid w:val="006C7BA4"/>
    <w:rsid w:val="00706086"/>
    <w:rsid w:val="0070647A"/>
    <w:rsid w:val="007158EB"/>
    <w:rsid w:val="0072601A"/>
    <w:rsid w:val="007368ED"/>
    <w:rsid w:val="007420A9"/>
    <w:rsid w:val="0074261C"/>
    <w:rsid w:val="0076284B"/>
    <w:rsid w:val="00774453"/>
    <w:rsid w:val="00780BE1"/>
    <w:rsid w:val="0078493B"/>
    <w:rsid w:val="007C411F"/>
    <w:rsid w:val="007D5E15"/>
    <w:rsid w:val="008044B4"/>
    <w:rsid w:val="00812622"/>
    <w:rsid w:val="00815F34"/>
    <w:rsid w:val="008175E0"/>
    <w:rsid w:val="008411CE"/>
    <w:rsid w:val="00846469"/>
    <w:rsid w:val="00846FD9"/>
    <w:rsid w:val="00853B13"/>
    <w:rsid w:val="00864DEC"/>
    <w:rsid w:val="0087584C"/>
    <w:rsid w:val="00897470"/>
    <w:rsid w:val="008979BA"/>
    <w:rsid w:val="008A67A6"/>
    <w:rsid w:val="008B07CC"/>
    <w:rsid w:val="008D6DC4"/>
    <w:rsid w:val="008D7D31"/>
    <w:rsid w:val="008E2C47"/>
    <w:rsid w:val="008F19E6"/>
    <w:rsid w:val="009041E0"/>
    <w:rsid w:val="00913288"/>
    <w:rsid w:val="00936C28"/>
    <w:rsid w:val="00943E7B"/>
    <w:rsid w:val="009605D3"/>
    <w:rsid w:val="0096578F"/>
    <w:rsid w:val="00965B46"/>
    <w:rsid w:val="00967BB8"/>
    <w:rsid w:val="0098670A"/>
    <w:rsid w:val="009914A2"/>
    <w:rsid w:val="0099662E"/>
    <w:rsid w:val="009B11F6"/>
    <w:rsid w:val="009B17CE"/>
    <w:rsid w:val="009B4FB7"/>
    <w:rsid w:val="009B5F2C"/>
    <w:rsid w:val="009B62CE"/>
    <w:rsid w:val="009B6747"/>
    <w:rsid w:val="009C097B"/>
    <w:rsid w:val="009C53CF"/>
    <w:rsid w:val="009D1030"/>
    <w:rsid w:val="009D5702"/>
    <w:rsid w:val="009E19B8"/>
    <w:rsid w:val="009F4B68"/>
    <w:rsid w:val="00A0523C"/>
    <w:rsid w:val="00A0783B"/>
    <w:rsid w:val="00A21BE5"/>
    <w:rsid w:val="00A3539E"/>
    <w:rsid w:val="00A35583"/>
    <w:rsid w:val="00A375F5"/>
    <w:rsid w:val="00A37AFE"/>
    <w:rsid w:val="00A575E8"/>
    <w:rsid w:val="00A642C0"/>
    <w:rsid w:val="00A75451"/>
    <w:rsid w:val="00A7586A"/>
    <w:rsid w:val="00A762B3"/>
    <w:rsid w:val="00A76B26"/>
    <w:rsid w:val="00A90821"/>
    <w:rsid w:val="00AA7717"/>
    <w:rsid w:val="00AB2F83"/>
    <w:rsid w:val="00AC0730"/>
    <w:rsid w:val="00AC4233"/>
    <w:rsid w:val="00AD223F"/>
    <w:rsid w:val="00AE12DA"/>
    <w:rsid w:val="00AF0D57"/>
    <w:rsid w:val="00AF24CB"/>
    <w:rsid w:val="00B162E5"/>
    <w:rsid w:val="00B20B85"/>
    <w:rsid w:val="00B349EA"/>
    <w:rsid w:val="00B42222"/>
    <w:rsid w:val="00B436E1"/>
    <w:rsid w:val="00B62671"/>
    <w:rsid w:val="00B677F8"/>
    <w:rsid w:val="00B72092"/>
    <w:rsid w:val="00B830B8"/>
    <w:rsid w:val="00BA20A1"/>
    <w:rsid w:val="00BD3961"/>
    <w:rsid w:val="00BD52FF"/>
    <w:rsid w:val="00BE4055"/>
    <w:rsid w:val="00BF4061"/>
    <w:rsid w:val="00BF6511"/>
    <w:rsid w:val="00BF6F86"/>
    <w:rsid w:val="00BF7202"/>
    <w:rsid w:val="00C04807"/>
    <w:rsid w:val="00C10D9A"/>
    <w:rsid w:val="00C132F2"/>
    <w:rsid w:val="00C13F31"/>
    <w:rsid w:val="00C54148"/>
    <w:rsid w:val="00C54B96"/>
    <w:rsid w:val="00C63C71"/>
    <w:rsid w:val="00C67D5D"/>
    <w:rsid w:val="00C82C65"/>
    <w:rsid w:val="00C9200F"/>
    <w:rsid w:val="00C95C01"/>
    <w:rsid w:val="00CB1209"/>
    <w:rsid w:val="00CB2EC9"/>
    <w:rsid w:val="00CB77C6"/>
    <w:rsid w:val="00CC7415"/>
    <w:rsid w:val="00CD1CAD"/>
    <w:rsid w:val="00CD4CFF"/>
    <w:rsid w:val="00CD5E3F"/>
    <w:rsid w:val="00CE15E5"/>
    <w:rsid w:val="00CE6BC2"/>
    <w:rsid w:val="00D018BA"/>
    <w:rsid w:val="00D10065"/>
    <w:rsid w:val="00D23D25"/>
    <w:rsid w:val="00D273DD"/>
    <w:rsid w:val="00D417B3"/>
    <w:rsid w:val="00D631E7"/>
    <w:rsid w:val="00D633AA"/>
    <w:rsid w:val="00D774B7"/>
    <w:rsid w:val="00D86CFF"/>
    <w:rsid w:val="00D91B5E"/>
    <w:rsid w:val="00D93693"/>
    <w:rsid w:val="00D96A4C"/>
    <w:rsid w:val="00DB2471"/>
    <w:rsid w:val="00DC15C3"/>
    <w:rsid w:val="00DC1CDD"/>
    <w:rsid w:val="00DC35E2"/>
    <w:rsid w:val="00DC7C2A"/>
    <w:rsid w:val="00DD5A2F"/>
    <w:rsid w:val="00E17FEE"/>
    <w:rsid w:val="00E30071"/>
    <w:rsid w:val="00E503F2"/>
    <w:rsid w:val="00E555F4"/>
    <w:rsid w:val="00E86F22"/>
    <w:rsid w:val="00E9408E"/>
    <w:rsid w:val="00EA4168"/>
    <w:rsid w:val="00EA5809"/>
    <w:rsid w:val="00EA5F5E"/>
    <w:rsid w:val="00EC5739"/>
    <w:rsid w:val="00EC741F"/>
    <w:rsid w:val="00EE71D2"/>
    <w:rsid w:val="00F07460"/>
    <w:rsid w:val="00F1412D"/>
    <w:rsid w:val="00F16F8D"/>
    <w:rsid w:val="00F3265B"/>
    <w:rsid w:val="00F472D7"/>
    <w:rsid w:val="00F501B8"/>
    <w:rsid w:val="00F634DD"/>
    <w:rsid w:val="00F66887"/>
    <w:rsid w:val="00F846CB"/>
    <w:rsid w:val="00F9050C"/>
    <w:rsid w:val="00F95C1A"/>
    <w:rsid w:val="00FE51A5"/>
    <w:rsid w:val="00FF494E"/>
    <w:rsid w:val="081854DC"/>
    <w:rsid w:val="1898053F"/>
    <w:rsid w:val="3DB13D9B"/>
    <w:rsid w:val="47A55EF0"/>
    <w:rsid w:val="58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971141"/>
  <w15:chartTrackingRefBased/>
  <w15:docId w15:val="{275F7296-4540-6E4F-A992-265EE46D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character" w:customStyle="1" w:styleId="a7">
    <w:name w:val="文档结构图 字符"/>
    <w:link w:val="a8"/>
    <w:uiPriority w:val="99"/>
    <w:semiHidden/>
    <w:rPr>
      <w:rFonts w:ascii="宋体"/>
      <w:kern w:val="2"/>
      <w:sz w:val="18"/>
      <w:szCs w:val="18"/>
    </w:rPr>
  </w:style>
  <w:style w:type="character" w:customStyle="1" w:styleId="word">
    <w:name w:val="word"/>
    <w:basedOn w:val="a0"/>
  </w:style>
  <w:style w:type="character" w:customStyle="1" w:styleId="a9">
    <w:name w:val="正文缩进 字符"/>
    <w:link w:val="aa"/>
    <w:rPr>
      <w:kern w:val="2"/>
      <w:sz w:val="21"/>
      <w:szCs w:val="21"/>
    </w:rPr>
  </w:style>
  <w:style w:type="character" w:customStyle="1" w:styleId="ab">
    <w:name w:val="正文文本缩进 字符"/>
    <w:link w:val="ac"/>
    <w:rPr>
      <w:kern w:val="2"/>
      <w:sz w:val="21"/>
      <w:szCs w:val="24"/>
    </w:rPr>
  </w:style>
  <w:style w:type="character" w:customStyle="1" w:styleId="20">
    <w:name w:val="正文文本缩进 2 字符"/>
    <w:link w:val="21"/>
    <w:rPr>
      <w:kern w:val="2"/>
      <w:sz w:val="24"/>
      <w:szCs w:val="24"/>
    </w:rPr>
  </w:style>
  <w:style w:type="character" w:customStyle="1" w:styleId="longtext1">
    <w:name w:val="long_text1"/>
    <w:rPr>
      <w:sz w:val="20"/>
      <w:szCs w:val="20"/>
    </w:rPr>
  </w:style>
  <w:style w:type="character" w:customStyle="1" w:styleId="ad">
    <w:name w:val="页脚 字符"/>
    <w:link w:val="ae"/>
    <w:rPr>
      <w:kern w:val="2"/>
      <w:sz w:val="18"/>
    </w:rPr>
  </w:style>
  <w:style w:type="character" w:customStyle="1" w:styleId="af">
    <w:name w:val="纯文本 字符"/>
    <w:link w:val="af0"/>
    <w:rPr>
      <w:rFonts w:ascii="宋体" w:hAnsi="Courier New" w:cs="Courier New"/>
      <w:kern w:val="2"/>
      <w:sz w:val="21"/>
      <w:szCs w:val="21"/>
    </w:rPr>
  </w:style>
  <w:style w:type="paragraph" w:styleId="ac">
    <w:name w:val="Body Text Indent"/>
    <w:basedOn w:val="a"/>
    <w:link w:val="ab"/>
    <w:pPr>
      <w:spacing w:after="120"/>
      <w:ind w:leftChars="200" w:left="420"/>
    </w:pPr>
    <w:rPr>
      <w:szCs w:val="24"/>
    </w:rPr>
  </w:style>
  <w:style w:type="paragraph" w:styleId="af1">
    <w:name w:val="Date"/>
    <w:basedOn w:val="a"/>
    <w:next w:val="a"/>
    <w:pPr>
      <w:ind w:leftChars="2500" w:left="100"/>
    </w:pPr>
    <w:rPr>
      <w:rFonts w:ascii="宋体" w:hAnsi="宋体"/>
    </w:rPr>
  </w:style>
  <w:style w:type="paragraph" w:styleId="ae">
    <w:name w:val="footer"/>
    <w:basedOn w:val="a"/>
    <w:link w:val="a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link w:val="20"/>
    <w:pPr>
      <w:widowControl/>
      <w:ind w:firstLine="480"/>
    </w:pPr>
    <w:rPr>
      <w:sz w:val="24"/>
      <w:szCs w:val="24"/>
    </w:rPr>
  </w:style>
  <w:style w:type="paragraph" w:styleId="af0">
    <w:name w:val="Plain Text"/>
    <w:basedOn w:val="a"/>
    <w:link w:val="af"/>
    <w:rPr>
      <w:rFonts w:ascii="宋体" w:hAnsi="Courier New"/>
      <w:szCs w:val="21"/>
    </w:rPr>
  </w:style>
  <w:style w:type="paragraph" w:styleId="af2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Document Map"/>
    <w:basedOn w:val="a"/>
    <w:link w:val="a7"/>
    <w:uiPriority w:val="99"/>
    <w:unhideWhenUsed/>
    <w:rPr>
      <w:rFonts w:ascii="宋体"/>
      <w:sz w:val="18"/>
      <w:szCs w:val="18"/>
    </w:rPr>
  </w:style>
  <w:style w:type="paragraph" w:styleId="aa">
    <w:name w:val="Normal Indent"/>
    <w:basedOn w:val="a"/>
    <w:link w:val="a9"/>
    <w:pPr>
      <w:spacing w:line="300" w:lineRule="auto"/>
      <w:ind w:firstLineChars="200" w:firstLine="200"/>
    </w:pPr>
    <w:rPr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customStyle="1" w:styleId="af3">
    <w:name w:val="文档结构要点"/>
    <w:basedOn w:val="a"/>
    <w:next w:val="a"/>
    <w:pPr>
      <w:outlineLvl w:val="8"/>
    </w:pPr>
    <w:rPr>
      <w:rFonts w:ascii="Arial" w:eastAsia="方正姚体" w:hAnsi="Arial"/>
      <w:b/>
      <w:szCs w:val="24"/>
    </w:rPr>
  </w:style>
  <w:style w:type="paragraph" w:customStyle="1" w:styleId="CharCharCharChar">
    <w:name w:val="Char Char Char 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styleId="af4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5">
    <w:name w:val="编号正文"/>
    <w:basedOn w:val="a"/>
    <w:pPr>
      <w:tabs>
        <w:tab w:val="left" w:pos="735"/>
      </w:tabs>
      <w:spacing w:line="300" w:lineRule="auto"/>
      <w:ind w:firstLineChars="200" w:firstLine="200"/>
    </w:pPr>
    <w:rPr>
      <w:szCs w:val="24"/>
    </w:rPr>
  </w:style>
  <w:style w:type="paragraph" w:customStyle="1" w:styleId="22">
    <w:name w:val="正文首行 2 字符"/>
    <w:basedOn w:val="a"/>
    <w:pPr>
      <w:ind w:firstLine="360"/>
    </w:pPr>
    <w:rPr>
      <w:rFonts w:cs="宋体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787</Words>
  <Characters>4490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>Microsoft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21H</dc:title>
  <dc:subject/>
  <dc:creator>Bill</dc:creator>
  <cp:keywords/>
  <dc:description/>
  <cp:lastModifiedBy>孙 川</cp:lastModifiedBy>
  <cp:revision>19</cp:revision>
  <dcterms:created xsi:type="dcterms:W3CDTF">2020-03-07T07:02:00Z</dcterms:created>
  <dcterms:modified xsi:type="dcterms:W3CDTF">2022-03-07T14:16:00Z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